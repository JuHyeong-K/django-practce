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(주)모두싸인</w:t>
      </w:r>
    </w:p>
    <w:p>
      <w:pPr>
        <w:pStyle w:val="Heading1"/>
      </w:pPr>
      <w:r>
        <w:t>DevOps 엔지니어</w:t>
      </w:r>
    </w:p>
    <w:p>
      <w:r>
        <w:t>required_skills : ['java', 'python', 'aws', 'Docker', 'go']</w:t>
      </w:r>
    </w:p>
    <w:p>
      <w:pPr>
        <w:pStyle w:val="Heading2"/>
      </w:pPr>
      <w:r>
        <w:t>주요업무</w:t>
      </w:r>
    </w:p>
    <w:p>
      <w:r>
        <w:t>- AWS 클라우드 환경에서 고가용성 인프라 구축 및 운영</w:t>
        <w:br/>
        <w:br/>
        <w:t>- APM, Tracing, Logging, Infra 모니터링 및 자동화</w:t>
        <w:br/>
        <w:br/>
        <w:t>- 개발팀 문화, 프로세스 개선 &amp; CI/CD 파이프라인 구축 및 유지보수</w:t>
        <w:br/>
        <w:br/>
        <w:t>- Legacy 시스템을 호환 가능한 Kubernetes로 마이그레이션</w:t>
        <w:br/>
        <w:br/>
        <w:t>- 문제에 대한 핵심 파악과 구조화 된 해결방법을 이끌어 낼 수 있는 분</w:t>
        <w:br/>
        <w:br/>
        <w:t xml:space="preserve"> </w:t>
        <w:br/>
        <w:t>※ 프로덕트팀에 대해 더 자세히 알고 싶다면 아래 글을 읽어주세요</w:t>
        <w:br/>
        <w:br/>
        <w:t>▶ 엔지니어 노션페이지: http://bit.ly/3rgMYiB</w:t>
        <w:br/>
        <w:br/>
        <w:t>▶ 기술블로그: https://bit.ly/3sfOlzq</w:t>
        <w:br/>
        <w:br/>
        <w:t xml:space="preserve"> </w:t>
        <w:br/>
        <w:t>주요 기술 스택</w:t>
        <w:br/>
        <w:br/>
        <w:t>- MySQL (AWS Aurora)</w:t>
        <w:br/>
        <w:br/>
        <w:t>- Docker, Docker-compose</w:t>
        <w:br/>
        <w:br/>
        <w:t>- AWS (ECS, SNS, SQS, API Gateway 등)</w:t>
        <w:br/>
        <w:br/>
        <w:t>- Terraform</w:t>
      </w:r>
    </w:p>
    <w:p>
      <w:pPr>
        <w:pStyle w:val="Heading2"/>
      </w:pPr>
      <w:r>
        <w:t>자격요건</w:t>
      </w:r>
    </w:p>
    <w:p>
      <w:r>
        <w:t>- 한 가지 이상의 언어를 능숙하게 다루실 수 있는 분</w:t>
        <w:br/>
        <w:br/>
        <w:t>- OS, 네트워크를 중심으로 하는 CS 전반에 걸친 기본적인 이해</w:t>
        <w:br/>
        <w:br/>
        <w:t>- Terraform 사용에 대한 이해</w:t>
        <w:br/>
        <w:br/>
        <w:t>- AWS 클라우드 서비스에 대한 기본적인 이해</w:t>
        <w:br/>
        <w:br/>
        <w:t>- 문제에 대한 핵심 파악과 구조화 된 해결방법을 이끌어 낼 수 있는 분</w:t>
        <w:br/>
        <w:br/>
        <w:t>- 다른 직무의 팀원과 적극적으로 대화할 수 있는 의사소통 태도와 능력</w:t>
        <w:br/>
        <w:br/>
        <w:t>- 장애 발생시 빠른 확인이 가능 한 트러블 슈팅 스킬</w:t>
        <w:br/>
        <w:br/>
        <w:t>- 새로운 것을 빠르게 배우고 호기심이 많으신 분</w:t>
        <w:br/>
        <w:br/>
        <w:t>- 해외여행 결격사유가 없는자</w:t>
        <w:br/>
        <w:br/>
        <w:t>- 병역필 또는 면제자</w:t>
      </w:r>
    </w:p>
    <w:p>
      <w:pPr>
        <w:pStyle w:val="Heading2"/>
      </w:pPr>
      <w:r>
        <w:t>우대사항</w:t>
      </w:r>
    </w:p>
    <w:p>
      <w:r>
        <w:t>- AWS 클라우드 환경 실무 경험</w:t>
        <w:br/>
        <w:br/>
        <w:t>- SQL/No-SQL 관리 경험</w:t>
        <w:br/>
        <w:br/>
        <w:t>- 분산 서비스 로깅, 모니터링 파이프라인 구축 경험이 있으신 분</w:t>
        <w:br/>
        <w:br/>
        <w:t>- 대용량 트래픽을 처리하는 시스템 운영 경험이 있으신 분</w:t>
        <w:br/>
        <w:br/>
        <w:t>- Terraform, Ansible 등 IaaC를 통한 인프라 자동화 및 운영 경험이 있으신 분</w:t>
        <w:br/>
        <w:br/>
        <w:t>- 마이크로서비스 운영 시 Kubernetes, ServiceMesh 등을 적용한 경험이 있으신 분</w:t>
        <w:br/>
        <w:br/>
        <w:t>- 마이크로서비스 아키텍처에 관심이 있거나 운영 경험이 있는 분</w:t>
      </w:r>
    </w:p>
    <w:p>
      <w:r>
        <w:br w:type="page"/>
      </w:r>
    </w:p>
    <w:p>
      <w:pPr>
        <w:pStyle w:val="Title"/>
      </w:pPr>
      <w:r>
        <w:t>(주)카카오모빌리티</w:t>
      </w:r>
    </w:p>
    <w:p>
      <w:pPr>
        <w:pStyle w:val="Heading1"/>
      </w:pPr>
      <w:r>
        <w:t>[서비스플랫폼] 경력 개발자 모집 (공통서비스개발, 빌링플랫폼개발, 비즈플랫폼개발)</w:t>
      </w:r>
    </w:p>
    <w:p>
      <w:r>
        <w:t>required_skills : ['ReactJS', 'B2B', 'nodejs', 'vue', '플랫폼개발']</w:t>
      </w:r>
    </w:p>
    <w:p>
      <w:pPr>
        <w:pStyle w:val="Heading2"/>
      </w:pPr>
      <w:r>
        <w:t>주요업무</w:t>
      </w:r>
    </w:p>
    <w:p>
      <w:r>
        <w:t xml:space="preserve">*[영입분야 1 : 카카오T 공용 플랫폼개발자] </w:t>
        <w:br/>
        <w:br/>
        <w:t>- 카카오T(택시/대리운전/주차/바이크등)를 구성하는 백엔드 플랫폼 개발, 구축 및 운영</w:t>
        <w:br/>
        <w:br/>
        <w:t xml:space="preserve">  (계정, 장소검색, 푸시 등)</w:t>
        <w:br/>
        <w:br/>
        <w:t>- MSA기반의 게이트웨이 서버와 마이크로 서비스 개발 및 운영</w:t>
        <w:br/>
        <w:br/>
        <w:t xml:space="preserve"> </w:t>
        <w:br/>
        <w:t xml:space="preserve">*[영입분야 2 : 신규 서비스 개발자] </w:t>
        <w:br/>
        <w:br/>
        <w:t>- 카카오T 바이크 신규모델 개발 및 서비스 고도화</w:t>
        <w:br/>
        <w:br/>
        <w:t>- 광역교통 및 해외로밍서비스등의 신규서비스 개발 및 운영</w:t>
        <w:br/>
        <w:br/>
        <w:t xml:space="preserve"> </w:t>
        <w:br/>
        <w:t>* [영입분야 3 : 빌링플랫폼 개발자]</w:t>
        <w:br/>
        <w:br/>
        <w:t>- 카카오모빌리티 서비스(택시, 대리운전, 주차, 바이크 등)의 빌링시스템 구축</w:t>
        <w:br/>
        <w:br/>
        <w:t>- 빌링 플랫폼 API 및 Back-End (대사 및 정산) 시스템 개선</w:t>
        <w:br/>
        <w:br/>
        <w:t>- 빌링시스템 전반의 통합 및 표준화 작업</w:t>
        <w:br/>
        <w:br/>
        <w:t xml:space="preserve"> </w:t>
        <w:br/>
        <w:t>* [영입분야 4 : 비즈플랫폼 개발자]</w:t>
        <w:br/>
        <w:br/>
        <w:t>- 기업 이동의 모든 부분을 담당하고 결제,정산의 편리함을 제공하기위한 플랫폼을 개발합니다.</w:t>
        <w:br/>
        <w:br/>
        <w:t>- 기업용 모빌리티 서비스 개발(택시, 대리, 내비, 바이크, 주차 등)</w:t>
        <w:br/>
        <w:br/>
        <w:t>- 기업용 회원 및 인증 시스템 개발 / 기업용 결제 및 정산시스템 개발 / API연동을 위한 개발자사이트 개발</w:t>
      </w:r>
    </w:p>
    <w:p>
      <w:pPr>
        <w:pStyle w:val="Heading2"/>
      </w:pPr>
      <w:r>
        <w:t>자격요건</w:t>
      </w:r>
    </w:p>
    <w:p>
      <w:r>
        <w:t xml:space="preserve">*[영입분야 1 : 카카오T 공용 플랫폼개발자] </w:t>
        <w:br/>
        <w:br/>
        <w:t>- 개발 경력 4년 이상</w:t>
        <w:br/>
        <w:br/>
        <w:t>- RDBMS 및 NoSQL기반의 개발경험이 있으신 분</w:t>
        <w:br/>
        <w:br/>
        <w:t>- AWS나 DevOps기반 인프라 경험이 있으신 분</w:t>
        <w:br/>
        <w:br/>
        <w:t>- 대용량 서비스 경험이 풍부하신 분</w:t>
        <w:br/>
        <w:br/>
        <w:t xml:space="preserve"> </w:t>
        <w:br/>
        <w:t xml:space="preserve">*[영입분야 2 : 신규 서비스 개발자] </w:t>
        <w:br/>
        <w:br/>
        <w:t>- 개발 경력 3년 이상</w:t>
        <w:br/>
        <w:br/>
        <w:t>- RDBMS 및 NoSQL기반의 개발경험이 있으신 분</w:t>
        <w:br/>
        <w:br/>
        <w:t>- AWS나 DevOps기반 인프라 경험이 있으신 분</w:t>
        <w:br/>
        <w:br/>
        <w:t>- 대용량 서비스 경험이 풍부하신 분</w:t>
        <w:br/>
        <w:br/>
        <w:t xml:space="preserve"> </w:t>
        <w:br/>
        <w:t>* [영입분야 3 : 빌링플랫폼 개발자]</w:t>
        <w:br/>
        <w:br/>
        <w:t>- Java(Spring) 기반 웹 서비스 개발 경험자로 언어에 능숙하고, Java Framework 기반 개발에 익숙하신 분</w:t>
        <w:br/>
        <w:br/>
        <w:t>- Linux 및 MySQL/Oracle DB 기반 개발을 경험하신 분</w:t>
        <w:br/>
        <w:br/>
        <w:t>- 주기적인 스터디를 통해, 신기술을 습득하고 업무에 적용하는 데 거부감이 없는 분</w:t>
        <w:br/>
        <w:br/>
        <w:t>- 멤버 간 수평 구조를 중시하고, 유연한 사고를 기반으로 사업, 기획, 개발, UX 구성원들과 여러 사안에 대해 원활히 소통하며 서비스를 만들어 가실 분</w:t>
        <w:br/>
        <w:br/>
        <w:t xml:space="preserve"> </w:t>
        <w:br/>
        <w:t>* [영입분야 4 : 비즈플랫폼 개발자]</w:t>
        <w:br/>
        <w:br/>
        <w:t>- 2년 이상의 개발경험</w:t>
        <w:br/>
        <w:br/>
        <w:t>- 자바/Ruby 등 OOP언어에 대한 이해도가 높은 분</w:t>
        <w:br/>
        <w:br/>
        <w:t>- 주력언어외 다른언어에도 마음이 열려있는분</w:t>
        <w:br/>
        <w:br/>
        <w:t>- 자동화된 테스트 작성이 중요하다고 생각하는분</w:t>
        <w:br/>
        <w:br/>
        <w:t>- redis, mongodb, mysql 등 여러 스토리지 사용에 대한 부담이 없는분</w:t>
        <w:br/>
        <w:br/>
        <w:t>- 개발자 또는 다른직군(기획, 디자인, 사업)과의 협업이 원만한 분</w:t>
      </w:r>
    </w:p>
    <w:p>
      <w:pPr>
        <w:pStyle w:val="Heading2"/>
      </w:pPr>
      <w:r>
        <w:t>우대사항</w:t>
      </w:r>
    </w:p>
    <w:p>
      <w:r>
        <w:t xml:space="preserve">*[영입분야 1 : 카카오T 공용 플랫폼개발자] </w:t>
        <w:br/>
        <w:br/>
        <w:t>- Java Spring Framework에 자신 있으신 분</w:t>
        <w:br/>
        <w:br/>
        <w:t>- 프로젝트를 주도적으로 이끌어 나가실수 있으신 분</w:t>
        <w:br/>
        <w:br/>
        <w:t>- 긍정적이며 배려심 있는 커뮤니케이션이 가능하신 분</w:t>
        <w:br/>
        <w:br/>
        <w:t>- 새로운 기술에 대한 배움의 열정이 있으신 분</w:t>
        <w:br/>
        <w:br/>
        <w:t>- 문제를 끝까지 해결해내는 집요한 DNA 보유자</w:t>
        <w:br/>
        <w:br/>
        <w:t xml:space="preserve"> </w:t>
        <w:br/>
        <w:t xml:space="preserve">*[영입분야 2 : 신규 서비스 개발자] </w:t>
        <w:br/>
        <w:br/>
        <w:t>- 서비스 운영 경험이 많으신 분</w:t>
        <w:br/>
        <w:br/>
        <w:t>- 긍정적이며 배려심 있는 커뮤니케이션이 가능하신 분</w:t>
        <w:br/>
        <w:br/>
        <w:t xml:space="preserve">- 새로운 기술에 대한 배움의 열정이 있으신 분 </w:t>
        <w:br/>
        <w:br/>
        <w:t xml:space="preserve"> </w:t>
        <w:br/>
        <w:t>* [영입분야 3 : 빌링플랫폼 개발자]</w:t>
        <w:br/>
        <w:br/>
        <w:t>- 빌링 플랫폼 개발 및 운영 경험자</w:t>
        <w:br/>
        <w:br/>
        <w:t>- kotlin 개발 경험자</w:t>
        <w:br/>
        <w:br/>
        <w:t>- 긍정적이며 원활한 커뮤니케이션 스킬 소유자</w:t>
        <w:br/>
        <w:br/>
        <w:t>- 주도적으로 프로젝트를 이끌어가실수 있는 분</w:t>
        <w:br/>
        <w:br/>
        <w:t>- 문제를 끝까지 해결해내는 집요한 DNA 보유자</w:t>
        <w:br/>
        <w:br/>
        <w:t xml:space="preserve"> </w:t>
        <w:br/>
        <w:t>* [영입분야 4 : 비즈플랫폼 개발자]</w:t>
        <w:br/>
        <w:br/>
        <w:t>- Ruby On Rails에 대한 경힘이 있는 분</w:t>
        <w:br/>
        <w:br/>
        <w:t>- CI/CD에 대한 이해가 있고 운영 경험자(docker, kubernetes, jenkins 등)</w:t>
        <w:br/>
        <w:br/>
        <w:t>- redis, elastic search등을 구축해보고 운영해 본 분</w:t>
        <w:br/>
        <w:br/>
        <w:t>- 하나의 서비스를 개발부터 출시까지 경험해 본 분</w:t>
        <w:br/>
        <w:br/>
        <w:t>- 풀스택 개발자(vue, reactjs, nodejs 등)</w:t>
        <w:br/>
        <w:br/>
        <w:t>- 레가시 서비스 리팩토링을 즐겨하는분</w:t>
        <w:br/>
        <w:br/>
        <w:t>- 문제를 끝까지 해결해내는 집요한 DNA 보유자</w:t>
      </w:r>
    </w:p>
    <w:p>
      <w:r>
        <w:br w:type="page"/>
      </w:r>
    </w:p>
    <w:p>
      <w:pPr>
        <w:pStyle w:val="Title"/>
      </w:pPr>
      <w:r>
        <w:t>(주)피르마</w:t>
      </w:r>
    </w:p>
    <w:p>
      <w:pPr>
        <w:pStyle w:val="Heading1"/>
      </w:pPr>
      <w:r>
        <w:t>[개발팀] React Web Front-end 개발 정규직 모집</w:t>
      </w:r>
    </w:p>
    <w:p>
      <w:r>
        <w:t>required_skills : ['java', 'Javascript', 'ReactJS', 'react', 'front-end', 'scss', 'es6']</w:t>
      </w:r>
    </w:p>
    <w:p>
      <w:pPr>
        <w:pStyle w:val="Heading2"/>
      </w:pPr>
      <w:r>
        <w:t>주요업무</w:t>
      </w:r>
    </w:p>
    <w:p>
      <w:r>
        <w:t>- React JS를 이용한 사내 웹 프론트 엔드 개발</w:t>
        <w:br/>
        <w:br/>
        <w:t>- 기타 개발에 관한 업무</w:t>
      </w:r>
    </w:p>
    <w:p>
      <w:pPr>
        <w:pStyle w:val="Heading2"/>
      </w:pPr>
      <w:r>
        <w:t>자격요건</w:t>
      </w:r>
    </w:p>
    <w:p>
      <w:r>
        <w:t>- React 기반 웹 프론트 엔드 개발에 능숙하신 분</w:t>
        <w:br/>
        <w:br/>
        <w:t>- Flux 디자인 패턴에 대한 이해도가 있고 실제 사용 가능하신 분</w:t>
        <w:br/>
        <w:br/>
        <w:t>- Javascript ES6, ES7, SCSS 사용 경험이 있으신 분</w:t>
        <w:br/>
        <w:br/>
        <w:t>- 회사에서 디자이너가 만든 결과물을 똑같이 퍼블리싱할 자신이 있으신 분</w:t>
        <w:br/>
        <w:br/>
        <w:t>- 학력 : 무관</w:t>
        <w:br/>
        <w:br/>
        <w:t>- 경력 : 신입 ~ 5년 미만이신 분</w:t>
      </w:r>
    </w:p>
    <w:p>
      <w:pPr>
        <w:pStyle w:val="Heading2"/>
      </w:pPr>
      <w:r>
        <w:t>우대사항</w:t>
      </w:r>
    </w:p>
    <w:p>
      <w:r>
        <w:t>- 해당 직무 경험이 있으신 분</w:t>
        <w:br/>
        <w:br/>
        <w:t>- 프로덕트 출시 경험이 있으신 분</w:t>
        <w:br/>
        <w:br/>
        <w:t>- 여러 직군과 협업하여 능동적으로 업무를 진행할 수 있는 능력이 있으신 분</w:t>
      </w:r>
    </w:p>
    <w:p>
      <w:r>
        <w:br w:type="page"/>
      </w:r>
    </w:p>
    <w:p>
      <w:pPr>
        <w:pStyle w:val="Title"/>
      </w:pPr>
      <w:r>
        <w:t>(주)빌드잇</w:t>
      </w:r>
    </w:p>
    <w:p>
      <w:pPr>
        <w:pStyle w:val="Heading1"/>
      </w:pPr>
      <w:r>
        <w:t>Web Front-end(프론트엔드) 엔지니어 채용</w:t>
      </w:r>
    </w:p>
    <w:p>
      <w:r>
        <w:t>required_skills : ['CSS3', 'HTML5', 'Javascript', 'jquery', 'vue', 'Vue.js']</w:t>
      </w:r>
    </w:p>
    <w:p>
      <w:pPr>
        <w:pStyle w:val="Heading2"/>
      </w:pPr>
      <w:r>
        <w:t>주요업무</w:t>
      </w:r>
    </w:p>
    <w:p>
      <w:r>
        <w:t xml:space="preserve">[담당업무] </w:t>
        <w:br/>
        <w:br/>
        <w:t xml:space="preserve"> - Web Front-end Application 개발</w:t>
        <w:br/>
        <w:br/>
        <w:t xml:space="preserve"> </w:t>
        <w:br/>
        <w:t>[S/W 개발팀 Front-end 주요 업무]</w:t>
        <w:br/>
        <w:br/>
        <w:t>1) 주요 기술 스택</w:t>
        <w:br/>
        <w:br/>
        <w:t>- Front-end : ES6+, VueJS, Vuex, Webpack4, Quasar Framework, jQuery</w:t>
        <w:br/>
        <w:br/>
        <w:t>- Back-end : Python3, SQL, Flask, Java, Spring, Nginx, AWS, Docker</w:t>
        <w:br/>
        <w:br/>
        <w:t xml:space="preserve"> </w:t>
        <w:br/>
        <w:t>2) Web Application 개발</w:t>
        <w:br/>
        <w:br/>
        <w:t>- 요구사항 분석 및 기능 정의</w:t>
        <w:br/>
        <w:br/>
        <w:t>- 개발 기술 스택 선정 및 아키텍처 설계</w:t>
        <w:br/>
        <w:br/>
        <w:t xml:space="preserve"> </w:t>
        <w:br/>
        <w:t>3) Performance Tuning</w:t>
        <w:br/>
        <w:br/>
        <w:t>- 코드 분석과 개발자 도구를 활용한 성능 개선 튜닝 포인트 검출</w:t>
        <w:br/>
        <w:br/>
        <w:t>- UI Virtualization 등의 성능 개선 기법 적용</w:t>
        <w:br/>
        <w:br/>
        <w:t xml:space="preserve"> </w:t>
        <w:br/>
        <w:t>4) API 연동 개발</w:t>
        <w:br/>
        <w:br/>
        <w:t>- API 명세에 따른 Data Modeling</w:t>
        <w:br/>
        <w:br/>
        <w:t>- 사용성 및 Front-end 성능 개선을 위한 API 변경 협의</w:t>
        <w:br/>
        <w:br/>
        <w:t>- 로그 확인을 통한 이슈 분석 및 리포팅</w:t>
        <w:br/>
        <w:br/>
        <w:t xml:space="preserve"> </w:t>
        <w:br/>
        <w:t>5) Issue Tracking</w:t>
        <w:br/>
        <w:br/>
        <w:t>- 이슈 재현 절차에 따른 이슈 분석 및 해결</w:t>
        <w:br/>
        <w:br/>
        <w:t>- 이슈 관리 툴을 통한 이슈의 중요도, 종류별 관리</w:t>
        <w:br/>
        <w:br/>
        <w:t xml:space="preserve"> </w:t>
        <w:br/>
        <w:t>6) Communication</w:t>
        <w:br/>
        <w:br/>
        <w:t>- 개발 파트 간 커뮤니케이션</w:t>
        <w:br/>
        <w:br/>
        <w:t>- PM, 디자이너와 기능 및 디자인 요구사항에 대한 커뮤니케이션</w:t>
        <w:br/>
        <w:br/>
        <w:t xml:space="preserve"> </w:t>
        <w:br/>
        <w:t>7) 기타</w:t>
        <w:br/>
        <w:br/>
        <w:t>- 사외 Open 된 Git 레파지토리 관리</w:t>
        <w:br/>
        <w:br/>
        <w:t>- 사내 시스템을 활용한 개발 가이드 등의 문서 작성 및 업데이트</w:t>
        <w:br/>
        <w:br/>
        <w:t>- 교육 참석 및 세미나 진행</w:t>
      </w:r>
    </w:p>
    <w:p>
      <w:pPr>
        <w:pStyle w:val="Heading2"/>
      </w:pPr>
      <w:r>
        <w:t>자격요건</w:t>
      </w:r>
    </w:p>
    <w:p>
      <w:r>
        <w:t>[자격요건]</w:t>
        <w:br/>
        <w:br/>
        <w:t>- 스타트업에 뛰어드려는 이유와 본인의 커리어에 대해 고민하신 흔적이 있으신 분</w:t>
        <w:br/>
        <w:br/>
        <w:t>- 빌드잇의 팀 가치관(성장욕구, 성과 창출, 몰입과 끈기, 팀 워크, 장인정신, 신뢰)에 부합하시는 분</w:t>
        <w:br/>
        <w:br/>
        <w:t>- SPA 프레임워크(Vue, React, Angular 등) 및 FE 라이브러리 (jQuery, RequireJS 등) 개발 경험자</w:t>
      </w:r>
    </w:p>
    <w:p>
      <w:pPr>
        <w:pStyle w:val="Heading2"/>
      </w:pPr>
      <w:r>
        <w:t>우대사항</w:t>
      </w:r>
    </w:p>
    <w:p>
      <w:r>
        <w:t>[우대사항]</w:t>
        <w:br/>
        <w:br/>
        <w:t>아래 8개 항목 중 2개 이상 해당 되시면 우대 사항에 해당됩니다.</w:t>
        <w:br/>
        <w:br/>
        <w:t xml:space="preserve"> - VueJS 또는 Quasar Framework를 활용한 개발 경험</w:t>
        <w:br/>
        <w:br/>
        <w:t xml:space="preserve"> - Bulma, Bootstrap 등 반응형 CSS Framework를 활용한 개발 경험</w:t>
        <w:br/>
        <w:br/>
        <w:t xml:space="preserve"> - REST API 및 WebSocket/Socket.IO 연동을 통한 UI 인터렉션 개발 경험</w:t>
        <w:br/>
        <w:br/>
        <w:t xml:space="preserve"> - Javascript Pattern, 상용 UI 컴포넌트(KendoUI, RappidJS 등) 활용 경험</w:t>
        <w:br/>
        <w:br/>
        <w:t xml:space="preserve"> - B2B/산업용 S/W 또는 IoT 디바이스 연동(유/무선 통신) 개발 경험</w:t>
        <w:br/>
        <w:br/>
        <w:t xml:space="preserve"> - 실제 비즈니스가 이루어지는 소프트웨어에 대한 유지보수 및 개선 경험</w:t>
        <w:br/>
        <w:br/>
        <w:t xml:space="preserve"> - 타 직군의 동료들과 팀 단위로 업무 프로세스를 기반한 협업 경험</w:t>
        <w:br/>
        <w:br/>
        <w:t xml:space="preserve"> - 향후 Full Stack 개발자로 성장하고 싶은 욕심이 있으신 분</w:t>
      </w:r>
    </w:p>
    <w:p>
      <w:r>
        <w:br w:type="page"/>
      </w:r>
    </w:p>
    <w:p>
      <w:pPr>
        <w:pStyle w:val="Title"/>
      </w:pPr>
      <w:r>
        <w:t>(주)빌드잇</w:t>
      </w:r>
    </w:p>
    <w:p>
      <w:pPr>
        <w:pStyle w:val="Heading1"/>
      </w:pPr>
      <w:r>
        <w:t>Back-end(백엔드) Java/Python 엔지니어 채용</w:t>
      </w:r>
    </w:p>
    <w:p>
      <w:r>
        <w:t>required_skills : ['java', 'Spring', 'python', 'Flask']</w:t>
      </w:r>
    </w:p>
    <w:p>
      <w:pPr>
        <w:pStyle w:val="Heading2"/>
      </w:pPr>
      <w:r>
        <w:t>주요업무</w:t>
      </w:r>
    </w:p>
    <w:p>
      <w:r>
        <w:t xml:space="preserve">[담당업무] </w:t>
        <w:br/>
        <w:br/>
        <w:t>- Spring(Java) 또는 Flask(Python) Server Application 개발</w:t>
        <w:br/>
        <w:br/>
        <w:t xml:space="preserve"> </w:t>
        <w:br/>
        <w:t>[S/W 개발팀 Back-end 주요 업무]</w:t>
        <w:br/>
        <w:br/>
        <w:t>1) 주요 기술 스택</w:t>
        <w:br/>
        <w:br/>
        <w:t>- Back-end : Python3, SQL, Flask, Java, Spring, Nginx, AWS, Docker</w:t>
        <w:br/>
        <w:br/>
        <w:t>- Front-end : ES6+, VueJS, Vuex, Webpack4, Quasar Framework, jQuery</w:t>
        <w:br/>
        <w:br/>
        <w:t xml:space="preserve"> </w:t>
        <w:br/>
        <w:t>2) Server Application 개발</w:t>
        <w:br/>
        <w:br/>
        <w:t>- 요구사항 분석 및 기능 정의</w:t>
        <w:br/>
        <w:br/>
        <w:t>- 개발 기술 스택 선정 및 아키텍쳐/데이터베이스 설계</w:t>
        <w:br/>
        <w:br/>
        <w:t xml:space="preserve"> </w:t>
        <w:br/>
        <w:t>3) Performance Tuning</w:t>
        <w:br/>
        <w:br/>
        <w:t>- 응답 시간 및 DB Query 튜닝</w:t>
        <w:br/>
        <w:br/>
        <w:t>- 모니터링 툴을 활용한 서버 인스턴스 성능 분석</w:t>
        <w:br/>
        <w:br/>
        <w:t xml:space="preserve"> </w:t>
        <w:br/>
        <w:t>4) API 연동 개발 및 통합 테스트</w:t>
        <w:br/>
        <w:br/>
        <w:t>- REST API 개발 및 명세 배포</w:t>
        <w:br/>
        <w:br/>
        <w:t>- API 추가/변경 협의</w:t>
        <w:br/>
        <w:br/>
        <w:t>- 로그 확인을 통한 이슈 분석 및 리포팅</w:t>
        <w:br/>
        <w:br/>
        <w:t xml:space="preserve"> </w:t>
        <w:br/>
        <w:t>5) Issue Tracking</w:t>
        <w:br/>
        <w:br/>
        <w:t>- 이슈 재현 절차에 따른 이슈 분석 및 해결</w:t>
        <w:br/>
        <w:br/>
        <w:t>- 이슈 관리 툴을 통한 이슈의 중요도, 종류별 관리</w:t>
        <w:br/>
        <w:br/>
        <w:t xml:space="preserve"> </w:t>
        <w:br/>
        <w:t>6) Communication</w:t>
        <w:br/>
        <w:br/>
        <w:t>- 타 개발 파트 간 커뮤니케이션</w:t>
        <w:br/>
        <w:br/>
        <w:t>- PM과 기능 및 API 요구사항에 대한 커뮤니케이션</w:t>
        <w:br/>
        <w:br/>
        <w:t xml:space="preserve"> </w:t>
        <w:br/>
        <w:t>7) 기타</w:t>
        <w:br/>
        <w:br/>
        <w:t>- 사외 Open 된 Git 레파지토리 관리</w:t>
        <w:br/>
        <w:br/>
        <w:t>- 사내 시스템을 활용한 개발 가이드 등의 문서 작성 및 업데이트</w:t>
        <w:br/>
        <w:br/>
        <w:t>- 교육 참석 및 세미나 진행</w:t>
      </w:r>
    </w:p>
    <w:p>
      <w:pPr>
        <w:pStyle w:val="Heading2"/>
      </w:pPr>
      <w:r>
        <w:t>자격요건</w:t>
      </w:r>
    </w:p>
    <w:p>
      <w:r>
        <w:t>[자격요건]</w:t>
        <w:br/>
        <w:br/>
        <w:t>- 스타트업에 뛰어드려는 이유와 본인의 커리어에 대해 고민하신 흔적이 있으신 분</w:t>
        <w:br/>
        <w:br/>
        <w:t>- 빌드잇의 팀 가치관(성장욕구, 성과 창출, 몰입과 끈기, 팀 워크, 장인정신, 신뢰)에 부합하시는 분</w:t>
        <w:br/>
        <w:br/>
        <w:t>- Spring(Java) 또는 Flask(Python) 를 활용한 Back-end 개발 경험자</w:t>
      </w:r>
    </w:p>
    <w:p>
      <w:pPr>
        <w:pStyle w:val="Heading2"/>
      </w:pPr>
      <w:r>
        <w:t>우대사항</w:t>
      </w:r>
    </w:p>
    <w:p>
      <w:r>
        <w:t>[우대사항]</w:t>
        <w:br/>
        <w:br/>
        <w:t>아래 9개 항목 중 3개 이상 해당 되시면 우대 사항에 해당됩니다.</w:t>
        <w:br/>
        <w:br/>
        <w:t>- Spring 또는 Flask를 활용한 개발 및 AWS, Docker 활용 경험</w:t>
        <w:br/>
        <w:br/>
        <w:t>- Rest API 설계 및 개발 경험</w:t>
        <w:br/>
        <w:br/>
        <w:t>- Spring Data JPA, Querydsl 또는 SQLAlchemy등 ORM 활용 경험</w:t>
        <w:br/>
        <w:br/>
        <w:t>- RabbitMQ, Python Celery 등 메시지 큐 활용 경험</w:t>
        <w:br/>
        <w:br/>
        <w:t>- Microservice Architecture, 스케일링 가능한 대규모 아키텍쳐 설계 경험</w:t>
        <w:br/>
        <w:br/>
        <w:t>- B2B/산업용 S/W 또는 IoT 디바이스 통신 연동 개발 경험</w:t>
        <w:br/>
        <w:br/>
        <w:t>- 실제 비즈니스가 이루어지는 소프트웨어에 대한 유지보수 및 개선 경험</w:t>
        <w:br/>
        <w:br/>
        <w:t>- 타 직군의 동료들과 팀 단위로 업무 프로세스를 기반한 협업 경험</w:t>
        <w:br/>
        <w:br/>
        <w:t>- 향후 Full Stack 개발자로 성장하고 싶은 욕심이 있으신 분</w:t>
      </w:r>
    </w:p>
    <w:p>
      <w:r>
        <w:br w:type="page"/>
      </w:r>
    </w:p>
    <w:p>
      <w:pPr>
        <w:pStyle w:val="Title"/>
      </w:pPr>
      <w:r>
        <w:t>디포커스(주)</w:t>
      </w:r>
    </w:p>
    <w:p>
      <w:pPr>
        <w:pStyle w:val="Heading1"/>
      </w:pPr>
      <w:r>
        <w:t>웹, 백엔드 개발자 (C#, ASP.NET, Java, Spring) 정규직</w:t>
      </w:r>
    </w:p>
    <w:p>
      <w:r>
        <w:t>required_skills : ['java', 'C#', 'Javascript', 'HTML', 'ASP.NET', 'ReactJS']</w:t>
      </w:r>
    </w:p>
    <w:p>
      <w:pPr>
        <w:pStyle w:val="Heading2"/>
      </w:pPr>
      <w:r>
        <w:t>주요업무</w:t>
      </w:r>
    </w:p>
    <w:p>
      <w:r>
        <w:t>가상화(클라우드) 솔루션 개발</w:t>
      </w:r>
    </w:p>
    <w:p>
      <w:pPr>
        <w:pStyle w:val="Heading2"/>
      </w:pPr>
      <w:r>
        <w:t>자격요건</w:t>
      </w:r>
    </w:p>
    <w:p>
      <w:r>
        <w:t>1. 웹 개발자 ( 2 명 )</w:t>
        <w:br/>
        <w:br/>
        <w:t xml:space="preserve">       - 웹접근성 프로젝트 경험자</w:t>
        <w:br/>
        <w:br/>
        <w:t xml:space="preserve">       - HTML5, CSS3를 포함한 마크업에 대한 이해</w:t>
        <w:br/>
        <w:br/>
        <w:t xml:space="preserve">       - javascript 이해 및 개발 가능</w:t>
        <w:br/>
        <w:br/>
        <w:t xml:space="preserve"> </w:t>
        <w:br/>
        <w:t>2. 백엔드 개발자( 1명 )</w:t>
        <w:br/>
        <w:br/>
        <w:t xml:space="preserve">       - C#, RESTful API 개발 가능자</w:t>
        <w:br/>
        <w:br/>
        <w:t xml:space="preserve">       - Java, Spring framework기반 RESTful API 개발 가능자</w:t>
      </w:r>
    </w:p>
    <w:p>
      <w:pPr>
        <w:pStyle w:val="Heading2"/>
      </w:pPr>
      <w:r>
        <w:t>우대사항</w:t>
      </w:r>
    </w:p>
    <w:p>
      <w:r>
        <w:t>- React, Vue.js, Angular 기반 개발 유 경험자</w:t>
        <w:br/>
        <w:br/>
        <w:t>- 클라우드(AWS, Azure, Google Cloud)에 대한 이해</w:t>
      </w:r>
    </w:p>
    <w:p>
      <w:r>
        <w:br w:type="page"/>
      </w:r>
    </w:p>
    <w:p>
      <w:pPr>
        <w:pStyle w:val="Title"/>
      </w:pPr>
      <w:r>
        <w:t>엔카닷컴(주)</w:t>
      </w:r>
    </w:p>
    <w:p>
      <w:pPr>
        <w:pStyle w:val="Heading1"/>
      </w:pPr>
      <w:r>
        <w:t>[2분기 공채] Back-end 개발</w:t>
      </w:r>
    </w:p>
    <w:p>
      <w:r>
        <w:t>required_skills : ['java', 'Spring framework', 'Spring', 'Oracle', '웹개발', 'MYSQL']</w:t>
      </w:r>
    </w:p>
    <w:p>
      <w:pPr>
        <w:pStyle w:val="Heading2"/>
      </w:pPr>
      <w:r>
        <w:t>주요업무</w:t>
      </w:r>
    </w:p>
    <w:p>
      <w:r>
        <w:t>•  엔카 홈서비스'의  Back-end 개발</w:t>
        <w:br/>
        <w:br/>
        <w:t xml:space="preserve"> - Web 과 App 서비스의 API 설계 및 개발</w:t>
        <w:br/>
        <w:br/>
        <w:t xml:space="preserve"> - 요구사항 분석을 통한 서비스 설계, 개발 및 운영</w:t>
        <w:br/>
        <w:br/>
        <w:t xml:space="preserve"> - 엔카 홈서비스를 안정적으로 제공하기 위한 시스템 성능 개선</w:t>
        <w:br/>
        <w:br/>
        <w:t xml:space="preserve"> </w:t>
        <w:br/>
        <w:t>'엔카 홈서비스' 는 어떤 서비스인가요?</w:t>
        <w:br/>
        <w:br/>
        <w:t xml:space="preserve"> : 엔카 홈서비스는 고객이 온라인으로 자동차를 고르면 고객의 집 앞까지 자동차가 배송되는, 자동차의 비대면 거래를 가능하게 하는 서비스입니다. 상품 리스팅 - 구매 상담 - 온라인 결제 - 배송 - 정산이 엔카 플랫폼에서 이루어지기에, 개발자로서 온라인과 오프라인을 잇는  비대면 거래의 전 과정을 경험할 수 있습니다.</w:t>
        <w:br/>
        <w:br/>
        <w:t xml:space="preserve"> </w:t>
        <w:br/>
        <w:t>[현직자 한마디]</w:t>
        <w:br/>
        <w:br/>
        <w:t>서비스를 안정적으로 설계하고 구현하는 경험을 통해 하루 70만 이상의 고객이 방문하는 엔카닷컴의 개발 리더로 성장합니다!</w:t>
        <w:br/>
        <w:br/>
        <w:t xml:space="preserve"> </w:t>
        <w:br/>
        <w:t>[커리어패스 및 Journey Map]</w:t>
        <w:br/>
        <w:br/>
        <w:t>자동차를 보지 않고 살 수 있을까요? 정답은 "네!" 입니다. 정확히는 바로 [엔카 홈서비스]가 그 정답을 만들었습니다.</w:t>
        <w:br/>
        <w:br/>
        <w:t>2018년, 엔카는 고객의 집 앞에 자동차를 배달하여주는 비대면 자동차 판매 서비스, [엔카 홈서비스]를 런칭하였으니까요.</w:t>
        <w:br/>
        <w:br/>
        <w:t>그리고 비대면 거래 서비스가 각광받게 된 지금, 엔카 홈서비스 크루와 함께 한 번 더 서비스를 고도화하며 도약할 Back-end 개발자를 찾습니다.</w:t>
        <w:br/>
        <w:br/>
        <w:t xml:space="preserve">홈서비스 Back-end 개발자로 입사하시게 되면, 가장 먼저 엔카 사이트 전반적인 구조와 홈서비스에 대한 이해를 높이기 위한 OJT를 진행합니다. 이를 통해 얻은 비즈니스에 대한 이해를 바탕으로 ORM을 이용하여 유연한 어플리케이션을 만들 수 있는 역량을 갖추게 됩니다. 더 나아가 홈서비스와 진단, 보증 등 엔카의 다른 서비스와의 협업을 주도하는 경험을 통해 객체 지향적으로 설계하고 시스템을 안정적으로 런칭할 수 있는 도메인 전문가로 성장할 수 있습니다. </w:t>
        <w:br/>
        <w:br/>
        <w:t>나의 서비스에 애착을 갖고 다양한 비즈니스 환경에 개발자로서 도전해보고 싶은 당신, 지금 바로 엔카를 주목해주세요!</w:t>
      </w:r>
    </w:p>
    <w:p>
      <w:pPr>
        <w:pStyle w:val="Heading2"/>
      </w:pPr>
      <w:r>
        <w:t>자격요건</w:t>
      </w:r>
    </w:p>
    <w:p>
      <w:r>
        <w:t>•  Java &amp; Spring 기반 웹 서비스 개발 경력 3년 이상 보유하신 분</w:t>
        <w:br/>
        <w:br/>
        <w:t>•  Spring Framework 구조에 대한 역량과 이해가 있으신 분</w:t>
        <w:br/>
        <w:br/>
        <w:t>•  Oracle, PostgreSQL, MySQL 등의 RDB 구조 설계 및 SQL 개발 역량을 보유한 분</w:t>
        <w:br/>
        <w:br/>
        <w:t>•  JPA 등의 ORM 활용하실 수 있는 분</w:t>
        <w:br/>
        <w:br/>
        <w:t>•  RESTful API에 대한 높은 이해와 개발 경험</w:t>
        <w:br/>
        <w:br/>
        <w:t xml:space="preserve">•  유연한 커뮤니케이션 능력과 끈질긴 해결능력 </w:t>
        <w:br/>
        <w:br/>
        <w:t>•  서비스개발에 대한 열정과 책임감, 그리고 새로운 것에 도전하는 자세</w:t>
      </w:r>
    </w:p>
    <w:p>
      <w:pPr>
        <w:pStyle w:val="Heading2"/>
      </w:pPr>
      <w:r>
        <w:t>우대사항</w:t>
      </w:r>
    </w:p>
    <w:p>
      <w:r>
        <w:t>•  Git 기반의 소스코드 관리 경험</w:t>
        <w:br/>
        <w:br/>
        <w:t>•  Redis, Message Queue 등의 기술을 사용한 API transaction 관리 능력</w:t>
        <w:br/>
        <w:br/>
        <w:t>•  Restful API를 사용한 APP 및 Web 서비스 이해</w:t>
        <w:br/>
        <w:br/>
        <w:t>•  TDD, AWS, Container 기반 환경에 대한 이해 및 경험</w:t>
      </w:r>
    </w:p>
    <w:p>
      <w:r>
        <w:br w:type="page"/>
      </w:r>
    </w:p>
    <w:p>
      <w:pPr>
        <w:pStyle w:val="Title"/>
      </w:pPr>
      <w:r>
        <w:t>차일들리(주)</w:t>
      </w:r>
    </w:p>
    <w:p>
      <w:pPr>
        <w:pStyle w:val="Heading1"/>
      </w:pPr>
      <w:r>
        <w:t>웹 프론트엔드(인턴)-재택근무 및 정규직 전환 가능/1,2인실/공부시간 제공</w:t>
      </w:r>
    </w:p>
    <w:p>
      <w:r>
        <w:t>required_skills : ['HTML', 'CSS', 'scss', 'SPA', 'Vue.js']</w:t>
      </w:r>
    </w:p>
    <w:p>
      <w:pPr>
        <w:pStyle w:val="Heading2"/>
      </w:pPr>
      <w:r>
        <w:t>주요업무</w:t>
      </w:r>
    </w:p>
    <w:p>
      <w:r>
        <w:t>-웹프론트엔드 개발</w:t>
        <w:br/>
        <w:br/>
        <w:t>-포트폴리오 사이트나 직접 작성한 코드를 제출해 주세요.</w:t>
        <w:br/>
        <w:br/>
        <w:t>(코드는 동작이 안 되어도 됩니다. github 혹은 소스코드 등으로 전달해 주세요)</w:t>
      </w:r>
    </w:p>
    <w:p>
      <w:pPr>
        <w:pStyle w:val="Heading2"/>
      </w:pPr>
      <w:r>
        <w:t>자격요건</w:t>
      </w:r>
    </w:p>
    <w:p>
      <w:r>
        <w:t>-HTML, CSS 에 대한 이해가 깊은 분</w:t>
        <w:br/>
        <w:br/>
        <w:t>-코드를 깔끔하고 유지보수가 쉽게 잘 작성하시는 분</w:t>
        <w:br/>
        <w:br/>
        <w:t>-vue.js 로 SPA 프론트엔드 개발 가능하신 분</w:t>
        <w:br/>
        <w:br/>
        <w:t>-스스로 동기부여가 되어 끊임없이 성장하시는 분</w:t>
        <w:br/>
        <w:br/>
        <w:t>-책임감과 집중력이 높은 분</w:t>
      </w:r>
    </w:p>
    <w:p>
      <w:pPr>
        <w:pStyle w:val="Heading2"/>
      </w:pPr>
      <w:r>
        <w:t>우대사항</w:t>
      </w:r>
    </w:p>
    <w:p>
      <w:r>
        <w:t>-SCSS, d3.js 유경험자</w:t>
        <w:br/>
        <w:br/>
        <w:t>-웹접근성 관련된 작업을 해보신 분</w:t>
        <w:br/>
        <w:br/>
        <w:t>-websocket 연동 작업을 해보신 분</w:t>
        <w:br/>
        <w:br/>
        <w:t>-디자인적 미적 감각이 있는 사람 우대</w:t>
      </w:r>
    </w:p>
    <w:p>
      <w:r>
        <w:br w:type="page"/>
      </w:r>
    </w:p>
    <w:p>
      <w:pPr>
        <w:pStyle w:val="Title"/>
      </w:pPr>
      <w:r>
        <w:t>(주)데브툴즈</w:t>
      </w:r>
    </w:p>
    <w:p>
      <w:pPr>
        <w:pStyle w:val="Heading1"/>
      </w:pPr>
      <w:r>
        <w:t>Back end 개발자 채용 (모집)</w:t>
      </w:r>
    </w:p>
    <w:p>
      <w:pPr>
        <w:pStyle w:val="Heading2"/>
      </w:pPr>
      <w:r>
        <w:t>주요업무</w:t>
      </w:r>
    </w:p>
    <w:p>
      <w:r>
        <w:t>back end</w:t>
      </w:r>
    </w:p>
    <w:p>
      <w:pPr>
        <w:pStyle w:val="Heading2"/>
      </w:pPr>
      <w:r>
        <w:t>자격요건</w:t>
      </w:r>
    </w:p>
    <w:p>
      <w:r>
        <w:t xml:space="preserve">- 하기 스킬 중 1개 이상 보유자 지원 가능 </w:t>
        <w:br/>
        <w:br/>
        <w:t xml:space="preserve">DB - RDBMS 혹은 NoSQL을 활용해 본 경험자 </w:t>
        <w:br/>
        <w:br/>
        <w:t xml:space="preserve">Language - Node.js 혹은 golang 개발 경험자 </w:t>
        <w:br/>
        <w:br/>
        <w:t xml:space="preserve">Restful API 작성이 가능한 자 </w:t>
        <w:br/>
        <w:br/>
        <w:t xml:space="preserve">AWS 기반 인프라 경험자 - EC2, Lambda, DynamoDB, S3 등 </w:t>
        <w:br/>
        <w:br/>
        <w:t xml:space="preserve">AWS 환경하에 개발, 시스템 운영에 익숙하고 간단한 스크립팅 가능한 자 </w:t>
        <w:br/>
        <w:br/>
        <w:t xml:space="preserve"> </w:t>
        <w:br/>
        <w:t>- Blockchain Platform 개발을 통한 글로벌 도전에 동참하고 싶은 분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Frontend Software Engineer - PoDo Front</w:t>
      </w:r>
    </w:p>
    <w:p>
      <w:r>
        <w:t>required_skills : ['React.js']</w:t>
      </w:r>
    </w:p>
    <w:p>
      <w:pPr>
        <w:pStyle w:val="Heading2"/>
      </w:pPr>
      <w:r>
        <w:t>주요업무</w:t>
      </w:r>
    </w:p>
    <w:p>
      <w:r>
        <w:t>•  React 컴포넌트 개발 및 웹표준을 준수한 Cross-browser Scripting 및 Markup 제작</w:t>
        <w:br/>
        <w:br/>
        <w:t xml:space="preserve">   •  API 호출부터 렌더링 최적화 그리고 사용자 경험 개선</w:t>
        <w:br/>
        <w:br/>
        <w:t xml:space="preserve">   •  소프트웨어 설계 개선 및 코드 리팩터링</w:t>
        <w:br/>
        <w:br/>
        <w:t xml:space="preserve">   •  서비스 안정화를 위한 버그 수정 및 테스트코드 작성</w:t>
        <w:br/>
        <w:br/>
        <w:t xml:space="preserve">   •  본인의 주 역량 범위 안에서 동료의 경력 개발을 지원하고 멘토링을 제공하여 팀 전체의 성장에 기여</w:t>
      </w:r>
    </w:p>
    <w:p>
      <w:pPr>
        <w:pStyle w:val="Heading2"/>
      </w:pPr>
      <w:r>
        <w:t>자격요건</w:t>
      </w:r>
    </w:p>
    <w:p>
      <w:r>
        <w:t>•  1년 이상의 직접적인 프론트엔드 소프트웨어 개발 경력</w:t>
        <w:br/>
        <w:br/>
        <w:t xml:space="preserve">   •  자바스크립트 프레임워크(React 등)에 대한 높은 이해 및 웹표준에 대한 높은 이해</w:t>
        <w:br/>
        <w:br/>
        <w:t xml:space="preserve">   •  반응형, 모바일 웹에 대한 높은 이해</w:t>
        <w:br/>
        <w:br/>
        <w:t xml:space="preserve">   •  설계 및 디자인 패턴에 대한 높은 이해</w:t>
        <w:br/>
        <w:br/>
        <w:t xml:space="preserve">   •  순수 자바스크립트 표준만으로 구현할 수 있는 로직은 라이브러리 없이 상당 부분 자연스럽게 작성할 수 있는 역량</w:t>
        <w:br/>
        <w:br/>
        <w:t xml:space="preserve">   •  뛰어난 구두 및 서면 의사소통 능력</w:t>
      </w:r>
    </w:p>
    <w:p>
      <w:pPr>
        <w:pStyle w:val="Heading2"/>
      </w:pPr>
      <w:r>
        <w:t>우대사항</w:t>
      </w:r>
    </w:p>
    <w:p>
      <w:r>
        <w:t>•  스타트업 및 애자일 업무방식에 대한 경험</w:t>
        <w:br/>
        <w:br/>
        <w:t xml:space="preserve">   •  컴퓨터 공학 및 관련 분야 학사 학위 이상 소지자</w:t>
        <w:br/>
        <w:br/>
        <w:t xml:space="preserve">   •  Next.js 등을 활용한 SSR 관련 이해 및 경험</w:t>
        <w:br/>
        <w:br/>
        <w:t xml:space="preserve">   •  React 활용에 대한 경험</w:t>
        <w:br/>
        <w:br/>
        <w:t xml:space="preserve">   •  TypeScript 사용에 대한 경험</w:t>
        <w:br/>
        <w:br/>
        <w:t xml:space="preserve">   •  백엔드 개발에 대한 기본 지식</w:t>
      </w:r>
    </w:p>
    <w:p>
      <w:r>
        <w:br w:type="page"/>
      </w:r>
    </w:p>
    <w:p>
      <w:pPr>
        <w:pStyle w:val="Title"/>
      </w:pPr>
      <w:r>
        <w:t>(주)킴스인더스트리</w:t>
      </w:r>
    </w:p>
    <w:p>
      <w:pPr>
        <w:pStyle w:val="Heading1"/>
      </w:pPr>
      <w:r>
        <w:t>데이터베이스 신입 모집</w:t>
      </w:r>
    </w:p>
    <w:p>
      <w:r>
        <w:t>required_skills : ['MSSQL', 'SQL']</w:t>
      </w:r>
    </w:p>
    <w:p>
      <w:pPr>
        <w:pStyle w:val="Heading2"/>
      </w:pPr>
      <w:r>
        <w:t>주요업무</w:t>
      </w:r>
    </w:p>
    <w:p>
      <w:r>
        <w:t>현재 수출되는 기계의 데이터베이스 종합 및 시각화 변경</w:t>
        <w:br/>
        <w:br/>
        <w:t>새로 만들어지는 기계의 데이터베이스 종합 및 시각화 변경</w:t>
        <w:br/>
        <w:br/>
        <w:t>앞으로 만들어지게 될 플랫폼의 데이터베이스 설계(구성)</w:t>
      </w:r>
    </w:p>
    <w:p>
      <w:pPr>
        <w:pStyle w:val="Heading2"/>
      </w:pPr>
      <w:r>
        <w:t>자격요건</w:t>
      </w:r>
    </w:p>
    <w:p>
      <w:r>
        <w:t>데이터베이스에 대한 기본적인 이해가 가능하고</w:t>
        <w:br/>
        <w:br/>
        <w:t>창의적으로 데이터베이스를 변환하여 관리자가 볼 수 있게 변환하는 능력</w:t>
      </w:r>
    </w:p>
    <w:p>
      <w:r>
        <w:br w:type="page"/>
      </w:r>
    </w:p>
    <w:p>
      <w:pPr>
        <w:pStyle w:val="Title"/>
      </w:pPr>
      <w:r>
        <w:t>엔카닷컴(주)</w:t>
      </w:r>
    </w:p>
    <w:p>
      <w:pPr>
        <w:pStyle w:val="Heading1"/>
      </w:pPr>
      <w:r>
        <w:t>[2분기 공채] Front-end 개발</w:t>
      </w:r>
    </w:p>
    <w:p>
      <w:r>
        <w:t>required_skills : ['UX', 'UI', '웹개발']</w:t>
      </w:r>
    </w:p>
    <w:p>
      <w:pPr>
        <w:pStyle w:val="Heading2"/>
      </w:pPr>
      <w:r>
        <w:t>주요업무</w:t>
      </w:r>
    </w:p>
    <w:p>
      <w:r>
        <w:t>ReactJS 기반 엔카 서비스의 웹 Front-end 개발</w:t>
        <w:br/>
        <w:br/>
        <w:t xml:space="preserve"> </w:t>
        <w:br/>
        <w:t>[개발 환경]</w:t>
        <w:br/>
        <w:br/>
        <w:t>• ReactJS, Redux, React-Router-Dom, Immutable</w:t>
        <w:br/>
        <w:br/>
        <w:t>• Sketch, Webstorm, Git Flow, Bamboo, AWS</w:t>
        <w:br/>
        <w:br/>
        <w:t>• MacOS, Jira, Confluence, Miro</w:t>
        <w:br/>
        <w:br/>
        <w:t xml:space="preserve"> </w:t>
        <w:br/>
        <w:t xml:space="preserve"> </w:t>
        <w:br/>
        <w:t>[현직자 한마디]</w:t>
        <w:br/>
        <w:br/>
        <w:t>E-커머스 플랫폼의 최전방이자 고객과 엔카가 만나는 접점을 만드는 바로 그곳, 지금 엔카의 새로운 중심이 될 프론트엔드 엔진을 빌드하세요!</w:t>
        <w:br/>
        <w:br/>
        <w:t xml:space="preserve"> </w:t>
        <w:br/>
        <w:t>[커리어패스 및 Journey Map]</w:t>
        <w:br/>
        <w:br/>
        <w:t xml:space="preserve">e-커머스 플랫폼에서 Front-end 엔진은 그야말로 플랫폼의 첫인상이자 최전방이라고 할 수 있을 거에요. 자동차를 사고 파는 과정의 A to Z를 우리 안에서 이루어지게 하고 싶은 엔카이기에, 고객이 엔카를 경험하는 첫 공간으로서 엔카 Front-end 는 더욱 중요합니다. </w:t>
        <w:br/>
        <w:br/>
        <w:t>바로 이 Front-end 개발을 담당하여주실 Front-end 개발자를 엔카에서 찾고 있습니다.</w:t>
        <w:br/>
        <w:br/>
        <w:t xml:space="preserve"> </w:t>
        <w:br/>
        <w:t>입사 3개월 간은, 공통 모듈과 기술을 분석/활용해보고 업무 프로세스에 대한 OJT를 통해 엔카 서비스에 적응하는 시간이 될 거에요. 살뜰하면서도 체계적인 온보딩 기간 동안, 비교견적 서비스와 같은 엔카 중심 비즈니스에 대한 분석과 리뷰로 서비스에 대한 이해를 높여, 장차 프론트개발 업무를 수행하며 새로운 기술 제안 및 아이디어로 서비스 품질을 높이기 위한 발판을 쌓습니다. 이를 바탕으로 3년 후에는 공통 모듈/기술 관리자로서 Front-end 개발 전력에 중요한 일원으로 자리 잡아있는 자신을 발견하시게 될 거에요.</w:t>
        <w:br/>
        <w:br/>
        <w:t xml:space="preserve"> </w:t>
        <w:br/>
        <w:t xml:space="preserve">이 여정에서 ReactJS 와 Git 에 대한 남다른 열정을 가진 팀원들과 한솥밥을 드시게 될텐데요. 엔카 IT 조직에서 정기적으로 진행하고 있는 기술 세미나 이외에도, 꾸준히 Front-end 자체 세미나 및 스터디를 열며 '같이 성장하는 문화의 가치'를 잘 아는 팀원들이기도 합니다. </w:t>
        <w:br/>
        <w:br/>
        <w:t>아마 가끔은 맛집 탐방을 좋아하는 구성원의 손에 이끌려 점심 회식을 하거나, 늘상 준비되어 있는 무제한 간식의 향연 속에서 몸도 마음도 풍요롭게(?) 되실 수도 있어요.</w:t>
        <w:br/>
        <w:br/>
        <w:t xml:space="preserve"> </w:t>
        <w:br/>
        <w:t>이렇게 서로의 성장에 진심 어린 관심을 갖고, 더 나은 Front-end 를 고민하며 협업하는 엔카에서 새로운 Front-end 개발자가 되어줄 당신을 기다립니다.</w:t>
      </w:r>
    </w:p>
    <w:p>
      <w:pPr>
        <w:pStyle w:val="Heading2"/>
      </w:pPr>
      <w:r>
        <w:t>자격요건</w:t>
      </w:r>
    </w:p>
    <w:p>
      <w:r>
        <w:t xml:space="preserve">• ReactJS 개발 경력 1년 이상 보유하신 분(★) </w:t>
        <w:br/>
        <w:br/>
        <w:t>• HTML, CSS, 웹 접근성에 대한 지식이 있으신 분</w:t>
        <w:br/>
        <w:br/>
        <w:t>• ES6, ReactJS, Redux, Webpack, Babel, RESTful API, Git 등의 기술에 대한 이해가 있으신 분</w:t>
        <w:br/>
        <w:br/>
        <w:t>• SPA 및 SSR 에 대한 이해가 있으신 분</w:t>
        <w:br/>
        <w:br/>
        <w:t>• UI/UX에 대해 높은 가치를 두고 있는 분</w:t>
      </w:r>
    </w:p>
    <w:p>
      <w:pPr>
        <w:pStyle w:val="Heading2"/>
      </w:pPr>
      <w:r>
        <w:t>우대사항</w:t>
      </w:r>
    </w:p>
    <w:p>
      <w:r>
        <w:t>• JSAP 기반 서비스의 ReactJS 전환 경험이 있으신 분</w:t>
        <w:br/>
        <w:br/>
        <w:t>• 성능 최적화에 대한 이해가 있으신 분</w:t>
        <w:br/>
        <w:br/>
        <w:t>• 웹 접근성/SEO 프로젝트 경험을 보유하신 분</w:t>
        <w:br/>
        <w:br/>
        <w:t>• 프론트엔드 개발 엔지니어로서 함께 성장하기를 꿈꾸는 분</w:t>
      </w:r>
    </w:p>
    <w:p>
      <w:r>
        <w:br w:type="page"/>
      </w:r>
    </w:p>
    <w:p>
      <w:pPr>
        <w:pStyle w:val="Title"/>
      </w:pPr>
      <w:r>
        <w:t>(주)카카오모빌리티</w:t>
      </w:r>
    </w:p>
    <w:p>
      <w:pPr>
        <w:pStyle w:val="Heading1"/>
      </w:pPr>
      <w:r>
        <w:t xml:space="preserve">웹 서비스 개발 및 운영을 위한 웹 프론트엔드 개발자 </w:t>
      </w:r>
    </w:p>
    <w:p>
      <w:r>
        <w:t>required_skills : ['Javascript', 'HTML', '웹개발자', '프론트엔드 개발', 'React.js', '웹 프론트엔드']</w:t>
      </w:r>
    </w:p>
    <w:p>
      <w:pPr>
        <w:pStyle w:val="Heading2"/>
      </w:pPr>
      <w:r>
        <w:t>주요업무</w:t>
      </w:r>
    </w:p>
    <w:p>
      <w:r>
        <w:t>카카오모빌리티 웹 서비스 개발 및 유지보수</w:t>
        <w:br/>
        <w:br/>
        <w:t>- 기업 홈페이지 등 PC 웹 서비스</w:t>
        <w:br/>
        <w:br/>
        <w:t>- 신규 구축 웹뷰 제공 서비스</w:t>
      </w:r>
    </w:p>
    <w:p>
      <w:pPr>
        <w:pStyle w:val="Heading2"/>
      </w:pPr>
      <w:r>
        <w:t>자격요건</w:t>
      </w:r>
    </w:p>
    <w:p>
      <w:r>
        <w:t>- 웹 개발, Front-end/UI 개발 최소 만 3년 이상의 경력이 있으신 분</w:t>
        <w:br/>
        <w:br/>
        <w:t>- HTML/CSS에 대한 이해도가 높으신 분</w:t>
        <w:br/>
        <w:br/>
        <w:t>- Javascript와 ECMA 표준에 대한 깊은 이해가 있으신 분</w:t>
        <w:br/>
        <w:br/>
        <w:t>- React.js/Vue.js 등을 활용한 모던 프론트엔드 프레임워크에 대한 이해도가 있으신 분</w:t>
        <w:br/>
        <w:br/>
        <w:t>- PC/Mobile 환경 모두 가능 하신 분 (반응형 웹, 모바일앱 내 웹뷰)</w:t>
        <w:br/>
        <w:br/>
        <w:t>- 웹 접근성 및 웹표준, 크로스 브라우징에 대한 이해가 있으신 분</w:t>
      </w:r>
    </w:p>
    <w:p>
      <w:pPr>
        <w:pStyle w:val="Heading2"/>
      </w:pPr>
      <w:r>
        <w:t>우대사항</w:t>
      </w:r>
    </w:p>
    <w:p>
      <w:r>
        <w:t>- ECMA3/JQuery API 등 다양한 형태의 기존 웹 환경에 대한 이해와 활용이 능숙한 분</w:t>
        <w:br/>
        <w:br/>
        <w:t>- SCSS, TypeScript와 같은 Superset 언어의 이해와 활용 경험이 있으신 분</w:t>
        <w:br/>
        <w:br/>
        <w:t>- SPA/CSR/SSR, SEO, PWA/AMP에 대한 경험이나 이해도가 높으신 분</w:t>
        <w:br/>
        <w:br/>
        <w:t>- RESTful/GraphQL 등에 대한 관심과 이해가 높이신 분</w:t>
        <w:br/>
        <w:br/>
        <w:t>- Node.js/Docker 등의 Project 초기 환경 구성을 할 수 있으신 분</w:t>
        <w:br/>
        <w:br/>
        <w:t>- 다양한 언어/실행환경에 대하여 개방적 학습 태도를 지니신 분</w:t>
        <w:br/>
        <w:br/>
        <w:t>- 카카오 모빌리티와 함께 성장하고자 하는 열의가 있으신 분</w:t>
      </w:r>
    </w:p>
    <w:p>
      <w:r>
        <w:br w:type="page"/>
      </w:r>
    </w:p>
    <w:p>
      <w:pPr>
        <w:pStyle w:val="Title"/>
      </w:pPr>
      <w:r>
        <w:t>차일들리(주)</w:t>
      </w:r>
    </w:p>
    <w:p>
      <w:pPr>
        <w:pStyle w:val="Heading1"/>
      </w:pPr>
      <w:r>
        <w:t>웹 프론트엔드(정규직)-재택가능/1,2인실/공부시간 제공</w:t>
      </w:r>
    </w:p>
    <w:p>
      <w:r>
        <w:t>required_skills : ['HTML', 'CSS', 'scss', 'SPA', 'Vue.js']</w:t>
      </w:r>
    </w:p>
    <w:p>
      <w:pPr>
        <w:pStyle w:val="Heading2"/>
      </w:pPr>
      <w:r>
        <w:t>주요업무</w:t>
      </w:r>
    </w:p>
    <w:p>
      <w:r>
        <w:t>-웹프론트엔드 개발(수습3개월)</w:t>
        <w:br/>
        <w:br/>
        <w:t>-포트폴리오 사이트나 직접 작성한 코드를 제출해 주세요.</w:t>
        <w:br/>
        <w:br/>
        <w:t>(코드는 동작이 안 되어도 됩니다. github 혹은 소스코드 등으로 전달해 주세요)</w:t>
      </w:r>
    </w:p>
    <w:p>
      <w:pPr>
        <w:pStyle w:val="Heading2"/>
      </w:pPr>
      <w:r>
        <w:t>자격요건</w:t>
      </w:r>
    </w:p>
    <w:p>
      <w:r>
        <w:t>-HTML, CSS 에 대한 이해가 깊은 분</w:t>
        <w:br/>
        <w:br/>
        <w:t>-코드를 깔끔하고 유지보수가 쉽게 잘 작성하시는 분</w:t>
        <w:br/>
        <w:br/>
        <w:t>-vue.js 로 SPA 프론트엔드 개발 가능하신 분</w:t>
        <w:br/>
        <w:br/>
        <w:t>-스스로 동기부여가 되어 끊임없이 성장하시는 분</w:t>
        <w:br/>
        <w:br/>
        <w:t>-책임감과 집중력이 높은 분</w:t>
      </w:r>
    </w:p>
    <w:p>
      <w:pPr>
        <w:pStyle w:val="Heading2"/>
      </w:pPr>
      <w:r>
        <w:t>우대사항</w:t>
      </w:r>
    </w:p>
    <w:p>
      <w:r>
        <w:t>-SCSS, d3.js 유경험자</w:t>
        <w:br/>
        <w:br/>
        <w:t>-웹접근성 관련된 작업을 해보신 분</w:t>
        <w:br/>
        <w:br/>
        <w:t>-websocket 연동 작업을 해보신 분</w:t>
        <w:br/>
        <w:br/>
        <w:t>-디자인적 미적 감각이 있는 사람 우대</w:t>
      </w:r>
    </w:p>
    <w:p>
      <w:r>
        <w:br w:type="page"/>
      </w:r>
    </w:p>
    <w:p>
      <w:pPr>
        <w:pStyle w:val="Title"/>
      </w:pPr>
      <w:r>
        <w:t>(주)워드바이스</w:t>
      </w:r>
    </w:p>
    <w:p>
      <w:pPr>
        <w:pStyle w:val="Heading1"/>
      </w:pPr>
      <w:r>
        <w:t>[Wordvice] AI 솔루션 성능 검증 인력 채용-청년 디지털 일자리</w:t>
      </w:r>
    </w:p>
    <w:p>
      <w:r>
        <w:t>required_skills : ['AI']</w:t>
      </w:r>
    </w:p>
    <w:p>
      <w:pPr>
        <w:pStyle w:val="Heading2"/>
      </w:pPr>
      <w:r>
        <w:t>주요업무</w:t>
      </w:r>
    </w:p>
    <w:p>
      <w:r>
        <w:t>[업무내용]</w:t>
        <w:br/>
        <w:br/>
        <w:t>· AI 솔루션 성능 검증 데이터 수집</w:t>
        <w:br/>
        <w:br/>
        <w:t>· 검증 데이터 분류/정리 후 담당자에게 전달</w:t>
        <w:br/>
        <w:br/>
        <w:t>· 영어 교정/문법 컨텐츠 작성 및 정리</w:t>
        <w:br/>
        <w:br/>
        <w:t xml:space="preserve"> </w:t>
        <w:br/>
        <w:t>[근무조건]</w:t>
        <w:br/>
        <w:br/>
        <w:t>· 근무형태 : 계약직 - 계약일로부터 6개월 (정규직 전환 가능)</w:t>
        <w:br/>
        <w:br/>
        <w:t>· 근무요일 : 협의 및 재택근무 가능</w:t>
        <w:br/>
        <w:br/>
        <w:t>· 근무시간 : 협의 (주 30시간 이상)</w:t>
        <w:br/>
        <w:br/>
        <w:t>· 근무지 : (06141) 서울특별시 강남구 테헤란로 205, 205빌딩 10F (역삼역 8번 출구 100m 이내)</w:t>
        <w:br/>
        <w:br/>
        <w:t>· 급여 : 월급 2,000,000원 ~ 3,000,000원 (경력에 따른 협의)</w:t>
      </w:r>
    </w:p>
    <w:p>
      <w:pPr>
        <w:pStyle w:val="Heading2"/>
      </w:pPr>
      <w:r>
        <w:t>자격요건</w:t>
      </w:r>
    </w:p>
    <w:p>
      <w:r>
        <w:t>[지원자격]</w:t>
        <w:br/>
        <w:br/>
        <w:t>· 학력: 대학(2,3,4년제) 졸업 또는 졸업예정자</w:t>
        <w:br/>
        <w:br/>
        <w:t>· 성별: 무관</w:t>
        <w:br/>
        <w:br/>
        <w:t>· 경력: 관련업무 경력 (연수 무관)</w:t>
        <w:br/>
        <w:br/>
        <w:t>· 영어 상급자 이상 (TOEIC 900점 이상에 준하는 영어실력 보유자)</w:t>
      </w:r>
    </w:p>
    <w:p>
      <w:pPr>
        <w:pStyle w:val="Heading2"/>
      </w:pPr>
      <w:r>
        <w:t>우대사항</w:t>
      </w:r>
    </w:p>
    <w:p>
      <w:r>
        <w:t>[우대사항]</w:t>
        <w:br/>
        <w:br/>
        <w:t>· 데이터 정리를 잘하고 꼼꼼하신 분</w:t>
        <w:br/>
        <w:br/>
        <w:t>· 영어 컨텐츠 작성 경험을 보유하신 분</w:t>
      </w:r>
    </w:p>
    <w:p>
      <w:r>
        <w:br w:type="page"/>
      </w:r>
    </w:p>
    <w:p>
      <w:pPr>
        <w:pStyle w:val="Title"/>
      </w:pPr>
      <w:r>
        <w:t>(주)셀메이트</w:t>
      </w:r>
    </w:p>
    <w:p>
      <w:pPr>
        <w:pStyle w:val="Heading1"/>
      </w:pPr>
      <w:r>
        <w:t>개발팀</w:t>
      </w:r>
    </w:p>
    <w:p>
      <w:r>
        <w:t>required_skills : ['kotlin', 'C#', 'C++', 'HTML', 'WPF', 'MYSQL', 'git', '프로그램 개발', 'front end']</w:t>
      </w:r>
    </w:p>
    <w:p>
      <w:pPr>
        <w:pStyle w:val="Heading2"/>
      </w:pPr>
      <w:r>
        <w:t>주요업무</w:t>
      </w:r>
    </w:p>
    <w:p>
      <w:r>
        <w:t xml:space="preserve">- 기존 웹기반 소프트웨어의 유지 보수 및 개선 업무 </w:t>
        <w:br/>
        <w:br/>
        <w:t xml:space="preserve">- 신규 소프트웨어 설계 및 개발 </w:t>
        <w:br/>
        <w:br/>
        <w:t>- 서버 인프라 관리</w:t>
      </w:r>
    </w:p>
    <w:p>
      <w:pPr>
        <w:pStyle w:val="Heading2"/>
      </w:pPr>
      <w:r>
        <w:t>자격요건</w:t>
      </w:r>
    </w:p>
    <w:p>
      <w:r>
        <w:t xml:space="preserve">- 자발적이고 능동적인 자세 </w:t>
        <w:br/>
        <w:br/>
        <w:t xml:space="preserve">- 문제 해결능력 / 업무 이해력 </w:t>
        <w:br/>
        <w:br/>
        <w:t xml:space="preserve">- 업무 이행에 대한 책임감과 열정 </w:t>
        <w:br/>
        <w:br/>
        <w:t>- 소프트웨어 설계에 대한 안목</w:t>
        <w:br/>
        <w:br/>
        <w:t xml:space="preserve"> </w:t>
        <w:br/>
        <w:t xml:space="preserve">[사용중인 기술] </w:t>
        <w:br/>
        <w:br/>
        <w:t>대부분의 레거시 코드스택은 Classic ASP 로 되어있습니다. 하지만 새로운 소프트웨어 개발의 경우에는 주로 다른 언어(PHP, C#, Python 등)를 사용 중입니다. 객체지향언어를 깊이 이해하고 능숙히 다룬다면 어떠한 언어를 사용하셨든 우리 팀의 일원이 되는데 문제가 없습니다.</w:t>
        <w:br/>
        <w:br/>
        <w:t>아래는 현재 사용되고 있는 언어, 프레임워크, 운영체제 등을 포함하는 기술 목록입니다.</w:t>
        <w:br/>
        <w:br/>
        <w:t>01. SCM</w:t>
        <w:br/>
        <w:br/>
        <w:t>- Git</w:t>
        <w:br/>
        <w:br/>
        <w:t xml:space="preserve">- Github / GitLab </w:t>
        <w:br/>
        <w:br/>
        <w:t>02. Web Applications (Services)</w:t>
        <w:br/>
        <w:br/>
        <w:t>• Front-end</w:t>
        <w:br/>
        <w:br/>
        <w:t>- HTML/CSS/Javascript</w:t>
        <w:br/>
        <w:br/>
        <w:t>- JQuery / Bootstrap</w:t>
        <w:br/>
        <w:br/>
        <w:t xml:space="preserve">- Vuejs / Angular JS </w:t>
        <w:br/>
        <w:br/>
        <w:t>• Back-end</w:t>
        <w:br/>
        <w:br/>
        <w:t>- Classic ASP</w:t>
        <w:br/>
        <w:br/>
        <w:t xml:space="preserve">- PHP </w:t>
        <w:br/>
        <w:br/>
        <w:t xml:space="preserve">- Python </w:t>
        <w:br/>
        <w:br/>
        <w:t>- C# VB</w:t>
        <w:br/>
        <w:br/>
        <w:t>03. Desktop Applications</w:t>
        <w:br/>
        <w:br/>
        <w:t xml:space="preserve">- C++/Qt </w:t>
        <w:br/>
        <w:br/>
        <w:t>- C# / WPF</w:t>
        <w:br/>
        <w:br/>
        <w:t xml:space="preserve">- VB </w:t>
        <w:br/>
        <w:br/>
        <w:t>04. Mobile Applications</w:t>
        <w:br/>
        <w:br/>
        <w:t>- Kotlin (Android Natice)</w:t>
        <w:br/>
        <w:br/>
        <w:t xml:space="preserve">- Cordova Framework (Hybrid) </w:t>
        <w:br/>
        <w:br/>
        <w:t>05. Servers</w:t>
        <w:br/>
        <w:br/>
        <w:t>- Windows Server / IIS</w:t>
        <w:br/>
        <w:br/>
        <w:t xml:space="preserve"> - Linux(Ubuntu Server) / Apache2 </w:t>
        <w:br/>
        <w:br/>
        <w:t>- MS-SQL</w:t>
        <w:br/>
        <w:br/>
        <w:t xml:space="preserve">- MySQL / MariaDB </w:t>
        <w:br/>
        <w:br/>
        <w:t>06. Virtualization</w:t>
        <w:br/>
        <w:br/>
        <w:t>- Virtualbox</w:t>
        <w:br/>
        <w:br/>
        <w:t xml:space="preserve"> - Docker</w:t>
      </w:r>
    </w:p>
    <w:p>
      <w:r>
        <w:br w:type="page"/>
      </w:r>
    </w:p>
    <w:p>
      <w:pPr>
        <w:pStyle w:val="Title"/>
      </w:pPr>
      <w:r>
        <w:t>(주)아이이에이</w:t>
      </w:r>
    </w:p>
    <w:p>
      <w:pPr>
        <w:pStyle w:val="Heading1"/>
      </w:pPr>
      <w:r>
        <w:t>[정규/경력] 개발자/퍼블리셔/디자이너/기획자 각 부문 모집</w:t>
      </w:r>
    </w:p>
    <w:p>
      <w:r>
        <w:t>required_skills : ['java', '기획', 'UX', 'UI', '웹디자인']</w:t>
      </w:r>
    </w:p>
    <w:p>
      <w:pPr>
        <w:pStyle w:val="Heading2"/>
      </w:pPr>
      <w:r>
        <w:t>주요업무</w:t>
      </w:r>
    </w:p>
    <w:p>
      <w:r>
        <w:t>JAVA / JSP 웹 개발</w:t>
        <w:br/>
        <w:br/>
        <w:t>- 내부 프로젝트/개발자 관리</w:t>
        <w:br/>
        <w:br/>
        <w:t>- 개발 환경 세팅 및 관리</w:t>
        <w:br/>
        <w:br/>
        <w:t>- 주 2회 출근, 나머지 재택근무</w:t>
        <w:br/>
        <w:br/>
        <w:t xml:space="preserve"> </w:t>
        <w:br/>
        <w:t>퍼블리셔</w:t>
        <w:br/>
        <w:br/>
        <w:t>- XHTML 기반 웹 퍼블리싱</w:t>
        <w:br/>
        <w:br/>
        <w:t>- 웹표준, 웹접근성, 크로스브라우징</w:t>
        <w:br/>
        <w:br/>
        <w:t>- 반응형, 적응형, 하이브리드 웹페이지 구현</w:t>
        <w:br/>
        <w:br/>
        <w:t>- 모바일웹 퍼블리싱 / JQuery</w:t>
        <w:br/>
        <w:br/>
        <w:t>- Javascript, HTML5, CSS3, Jquery 등의 이해 및 구현</w:t>
        <w:br/>
        <w:br/>
        <w:t>- 프렘임웍, 웹접근성 경험자 우대</w:t>
        <w:br/>
        <w:br/>
        <w:t>- 에이전시, 운영 경험자 우대</w:t>
        <w:br/>
        <w:br/>
        <w:t>- 국내 대기업 파견 근무</w:t>
        <w:br/>
        <w:br/>
        <w:t xml:space="preserve"> </w:t>
        <w:br/>
        <w:t>UI/UX 디자이너</w:t>
        <w:br/>
        <w:br/>
        <w:t>- PC웹, 모바일웹, 앱, UI/UX 디자인</w:t>
        <w:br/>
        <w:br/>
        <w:t>- UI/UX 전략, 디자인 전략, 비쥬얼 컨셉 도출</w:t>
        <w:br/>
        <w:br/>
        <w:t>- Web Style Guide / Page Art Work</w:t>
        <w:br/>
        <w:br/>
        <w:t>- 프로젝트 PL / PA</w:t>
        <w:br/>
        <w:br/>
        <w:t>- 국내 대기업 파견 근무</w:t>
        <w:br/>
        <w:br/>
        <w:t xml:space="preserve"> </w:t>
        <w:br/>
        <w:t>UI/UX 기획자</w:t>
        <w:br/>
        <w:br/>
        <w:t>- PC웹, 모바일웹, 앱 구축 및 운영 기획업무 전반</w:t>
        <w:br/>
        <w:br/>
        <w:t>- 서비스전략, UI/UX전략, 구축전략 도출</w:t>
        <w:br/>
        <w:br/>
        <w:t>- 요구사항 정의, IA, 화면설계, 테스트 등</w:t>
        <w:br/>
        <w:br/>
        <w:t>- 산출물 관리, 일정관리, 업무조율, 대고객 커뮤니케이션 등</w:t>
        <w:br/>
        <w:br/>
        <w:t>- 프로젝트 PM / PL / PA</w:t>
        <w:br/>
        <w:br/>
        <w:t>- 국내 대기업 파견 근무</w:t>
      </w:r>
    </w:p>
    <w:p>
      <w:pPr>
        <w:pStyle w:val="Heading2"/>
      </w:pPr>
      <w:r>
        <w:t>자격요건</w:t>
      </w:r>
    </w:p>
    <w:p>
      <w:r>
        <w:t>유관업무 경력자 우대</w:t>
      </w:r>
    </w:p>
    <w:p>
      <w:r>
        <w:br w:type="page"/>
      </w:r>
    </w:p>
    <w:p>
      <w:pPr>
        <w:pStyle w:val="Title"/>
      </w:pPr>
      <w:r>
        <w:t>(주)한박스마일</w:t>
      </w:r>
    </w:p>
    <w:p>
      <w:pPr>
        <w:pStyle w:val="Heading1"/>
      </w:pPr>
      <w:r>
        <w:t xml:space="preserve">Web Full-Stack </w:t>
      </w:r>
    </w:p>
    <w:p>
      <w:r>
        <w:t>required_skills : ['Javascript', 'aws', 'MYSQL', 'node.js', 'typescript', 'Vue.js']</w:t>
      </w:r>
    </w:p>
    <w:p>
      <w:pPr>
        <w:pStyle w:val="Heading2"/>
      </w:pPr>
      <w:r>
        <w:t>주요업무</w:t>
      </w:r>
    </w:p>
    <w:p>
      <w:r>
        <w:t>[미쁘 개발 스팩]</w:t>
        <w:br/>
        <w:br/>
        <w:t>서버: Node.JS, Koa.JS, MySQL, Redis</w:t>
        <w:br/>
        <w:br/>
        <w:t>iOS: Swift</w:t>
        <w:br/>
        <w:br/>
        <w:t>Android: Kotline + 웹 (하이브리드)</w:t>
        <w:br/>
        <w:br/>
        <w:t>웹 어드민: Vue.JS, Typescript, SCSS</w:t>
        <w:br/>
        <w:br/>
        <w:t>웹 랜딩: Vue.JS, Typescript, SCSS</w:t>
        <w:br/>
        <w:br/>
        <w:t>Infrastructure: AWS, Docker</w:t>
        <w:br/>
        <w:br/>
        <w:t xml:space="preserve"> </w:t>
        <w:br/>
        <w:t xml:space="preserve"> </w:t>
        <w:br/>
        <w:t>[우리가 함께 하고픈 사람]</w:t>
        <w:br/>
        <w:br/>
        <w:t>실력 있는 개발자가 되고 싶으신 분</w:t>
        <w:br/>
        <w:br/>
        <w:t>스타트업에서 회사와 같이 성장하고 싶으신 분</w:t>
        <w:br/>
        <w:br/>
        <w:t>서비스를 구축해보고 싶으신 분</w:t>
        <w:br/>
        <w:br/>
        <w:t>새로운 기술에 흥미가 있고 도입하는데 관심이 있는 분</w:t>
      </w:r>
    </w:p>
    <w:p>
      <w:pPr>
        <w:pStyle w:val="Heading2"/>
      </w:pPr>
      <w:r>
        <w:t>자격요건</w:t>
      </w:r>
    </w:p>
    <w:p>
      <w:r>
        <w:t>웹서비스의 설계/개발/성능 최적화를 경험한 분</w:t>
        <w:br/>
        <w:br/>
        <w:t>AWS로 클라우드 시스템을 구축하여 운영해본 경험</w:t>
        <w:br/>
        <w:br/>
        <w:t>관계형 데이터베이스의 이해 및 업무 활용 경험</w:t>
        <w:br/>
        <w:br/>
        <w:t>REST API 개발 경험이 있으신 분</w:t>
        <w:br/>
        <w:br/>
        <w:t>RDBMS(mysql)에 대한 이해와 활용 경험</w:t>
        <w:br/>
        <w:br/>
        <w:t>AWS의 다양한 프로덕트 사용 경험</w:t>
        <w:br/>
        <w:br/>
        <w:t>오픈소스 혹은 개발 커뮤니티 활동</w:t>
        <w:br/>
        <w:br/>
        <w:t>SPA (Vue, React) 개발 경험</w:t>
        <w:br/>
        <w:br/>
        <w:t>테스트/배포 자동화 경험이 있고, 최신 개발 동향에 관심이 많으신 분</w:t>
      </w:r>
    </w:p>
    <w:p>
      <w:r>
        <w:br w:type="page"/>
      </w:r>
    </w:p>
    <w:p>
      <w:pPr>
        <w:pStyle w:val="Title"/>
      </w:pPr>
      <w:r>
        <w:t>(주)워드바이스</w:t>
      </w:r>
    </w:p>
    <w:p>
      <w:pPr>
        <w:pStyle w:val="Heading1"/>
      </w:pPr>
      <w:r>
        <w:t>[Wordvice] 리드 개발자 채용</w:t>
      </w:r>
    </w:p>
    <w:p>
      <w:r>
        <w:t>required_skills : ['java', 'aws', 'Php']</w:t>
      </w:r>
    </w:p>
    <w:p>
      <w:pPr>
        <w:pStyle w:val="Heading2"/>
      </w:pPr>
      <w:r>
        <w:t>주요업무</w:t>
      </w:r>
    </w:p>
    <w:p>
      <w:r>
        <w:t>[담당업무]</w:t>
        <w:br/>
        <w:br/>
        <w:t>- 개발 리딩</w:t>
        <w:br/>
        <w:br/>
        <w:t>- 기존 서비스 리팩토링</w:t>
        <w:br/>
        <w:br/>
        <w:t>- 신규 서비스 개발 (AI 영문교정)</w:t>
        <w:br/>
        <w:br/>
        <w:t>- 퍼블릭 클라우드 기반 서비스 개발 (AWS)</w:t>
      </w:r>
    </w:p>
    <w:p>
      <w:pPr>
        <w:pStyle w:val="Heading2"/>
      </w:pPr>
      <w:r>
        <w:t>자격요건</w:t>
      </w:r>
    </w:p>
    <w:p>
      <w:r>
        <w:t>[지원자격]</w:t>
        <w:br/>
        <w:br/>
        <w:t>- 개발 경력 8년 이상 (PHP, JAVA 경험 필수)</w:t>
        <w:br/>
        <w:br/>
        <w:t>- 개발 리딩 3년 이상</w:t>
        <w:br/>
        <w:br/>
        <w:t>- AWS 환경에서의 상용 서비스 개발 및 운영 경험</w:t>
        <w:br/>
        <w:br/>
        <w:t>- 사업전략에 따른 기술 전략 수립 및 운영 경험</w:t>
        <w:br/>
        <w:br/>
        <w:t xml:space="preserve">* 포트폴리오 제출 필수 </w:t>
        <w:br/>
        <w:br/>
        <w:t xml:space="preserve"> </w:t>
        <w:br/>
        <w:t>[근무조건]</w:t>
        <w:br/>
        <w:br/>
        <w:t>- 근무형태 : 계약일로부터 6개월 (정규직 전환 가능)</w:t>
        <w:br/>
        <w:br/>
        <w:t>- 근무요일 : 월~금</w:t>
        <w:br/>
        <w:br/>
        <w:t>- 근무시간 : 09:00 ~ 18:00</w:t>
        <w:br/>
        <w:br/>
        <w:t>- 근무지 : (06141) 서울특별시 강남구 테헤란로 205, 205빌딩 10F (역삼역 8번 출구 100m 이내)</w:t>
        <w:br/>
        <w:br/>
        <w:t>- 급여 : 연봉 7,000만원 ~ 10,000만원 (경력에 따른 협의)</w:t>
      </w:r>
    </w:p>
    <w:p>
      <w:pPr>
        <w:pStyle w:val="Heading2"/>
      </w:pPr>
      <w:r>
        <w:t>우대사항</w:t>
      </w:r>
    </w:p>
    <w:p>
      <w:r>
        <w:t>[우대사항]</w:t>
        <w:br/>
        <w:br/>
        <w:t>- E-commerce 서비스 개발 및 운영 경험</w:t>
        <w:br/>
        <w:br/>
        <w:t>- Python 언어 사용 개발 경험</w:t>
        <w:br/>
        <w:br/>
        <w:t>- 유연한 사고와 커뮤니케이션이 원활하신 분</w:t>
      </w:r>
    </w:p>
    <w:p>
      <w:r>
        <w:br w:type="page"/>
      </w:r>
    </w:p>
    <w:p>
      <w:pPr>
        <w:pStyle w:val="Title"/>
      </w:pPr>
      <w:r>
        <w:t>(주)한국모바일상품권</w:t>
      </w:r>
    </w:p>
    <w:p>
      <w:pPr>
        <w:pStyle w:val="Heading1"/>
      </w:pPr>
      <w:r>
        <w:t>Front-end Engineer (React.js)</w:t>
      </w:r>
    </w:p>
    <w:p>
      <w:r>
        <w:t>required_skills : ['React.js']</w:t>
      </w:r>
    </w:p>
    <w:p>
      <w:pPr>
        <w:pStyle w:val="Heading2"/>
      </w:pPr>
      <w:r>
        <w:t>주요업무</w:t>
      </w:r>
    </w:p>
    <w:p>
      <w:r>
        <w:t>포인팅 개발실에서 다음과 같은 업무를 같이 진행하게 됩니다.</w:t>
        <w:br/>
        <w:br/>
        <w:t>- 포인팅 서비스 내 신규 개발 및 안정적인 서비스 운영</w:t>
        <w:br/>
        <w:br/>
        <w:t>- 신규 서비스 개발 참여</w:t>
      </w:r>
    </w:p>
    <w:p>
      <w:pPr>
        <w:pStyle w:val="Heading2"/>
      </w:pPr>
      <w:r>
        <w:t>자격요건</w:t>
      </w:r>
    </w:p>
    <w:p>
      <w:r>
        <w:t>- 1년 이상의 경력 혹은 그에 준하는 실력이 있으신 분</w:t>
        <w:br/>
        <w:br/>
        <w:t>- React 개발 경험이 있으신 분</w:t>
        <w:br/>
        <w:br/>
        <w:t>- 제플린 기반의 디자인을 Css-in-JS(styled-component)로 퍼블리싱이 원활하신 분</w:t>
        <w:br/>
        <w:br/>
        <w:t>- TypeScript, Node.js 중 한 개 이상을 정확히 이해하고 사용하시는 분</w:t>
      </w:r>
    </w:p>
    <w:p>
      <w:pPr>
        <w:pStyle w:val="Heading2"/>
      </w:pPr>
      <w:r>
        <w:t>우대사항</w:t>
      </w:r>
    </w:p>
    <w:p>
      <w:r>
        <w:t>- 본인만의 서비스를 만들어서 런칭 혹은 공개해보신 분</w:t>
        <w:br/>
        <w:br/>
        <w:t>- 디자이너 혹은 다른 개발자들과 함께 Co-work을 경험해보신 분</w:t>
        <w:br/>
        <w:br/>
        <w:t>- 항상 좋은 아키텍쳐와 코드가 무엇일 지 고민하시는 분 (클린코드에 대한 고민)</w:t>
        <w:br/>
        <w:br/>
        <w:t>- 함수형 프로그래밍과 객체 지향 프로그래밍 중 하나에 대해 명확히 이해하고 사용해보신 분</w:t>
        <w:br/>
        <w:br/>
        <w:t>- React 함수형 프로그래밍의 구조를 이해하고, 커스텀 hooks을 만들어 사용할 수 있는 분</w:t>
        <w:br/>
        <w:br/>
        <w:t>- React Native 경험이 있으신 분</w:t>
        <w:br/>
        <w:br/>
        <w:t>- 프론트엔드 성능 최적화 경험이 있으신 분</w:t>
        <w:br/>
        <w:br/>
        <w:t>- 기초적인 백엔드에 대한 이해가 있어, 소통이 원활하신 분</w:t>
      </w:r>
    </w:p>
    <w:p>
      <w:r>
        <w:br w:type="page"/>
      </w:r>
    </w:p>
    <w:p>
      <w:pPr>
        <w:pStyle w:val="Title"/>
      </w:pPr>
      <w:r>
        <w:t>(주)카카오엔터프라이즈</w:t>
      </w:r>
    </w:p>
    <w:p>
      <w:pPr>
        <w:pStyle w:val="Heading1"/>
      </w:pPr>
      <w:r>
        <w:t>[AI기술] 이미지 데이터 분류/정제 인턴 영입</w:t>
      </w:r>
    </w:p>
    <w:p>
      <w:pPr>
        <w:pStyle w:val="Heading2"/>
      </w:pPr>
      <w:r>
        <w:t>주요업무</w:t>
      </w:r>
    </w:p>
    <w:p>
      <w:r>
        <w:t>- AI기술 고도화를 위한 이미지 데이터 분류/정제</w:t>
        <w:br/>
        <w:br/>
        <w:t>- 주어진 이미지와 사진들을 눈으로 직접 보고 해당 태그에 맞게 분류하는 업무를 합니다.</w:t>
        <w:br/>
        <w:br/>
        <w:t>(예 : 주어진 이미지가 '사람'인지 '사람 그림인지' 판단하고 분류합니다.)</w:t>
      </w:r>
    </w:p>
    <w:p>
      <w:pPr>
        <w:pStyle w:val="Heading2"/>
      </w:pPr>
      <w:r>
        <w:t>자격요건</w:t>
      </w:r>
    </w:p>
    <w:p>
      <w:r>
        <w:t>*지원자격</w:t>
        <w:br/>
        <w:br/>
        <w:t>- 주도적으로 센스 있게 업무를 처리하고 성실히 임해주실 분</w:t>
        <w:br/>
        <w:br/>
        <w:t xml:space="preserve"> </w:t>
        <w:br/>
        <w:t>*기본사항</w:t>
        <w:br/>
        <w:br/>
        <w:t>- 풀타임 근무가 가능한 분</w:t>
        <w:br/>
        <w:br/>
        <w:t xml:space="preserve"> </w:t>
        <w:br/>
        <w:t>※ 이 공고는 체험형 인턴 영입을 위한 공고로 정규직 영입과 무관한 인턴십 공고입니다.</w:t>
        <w:br/>
        <w:br/>
        <w:t>※ 근무 기간은 입사 시점으로부터 약 3개월입니다.</w:t>
        <w:br/>
        <w:br/>
        <w:t>※ 합격자 발생 시 공고가 조기종료될 수 있습니다.</w:t>
      </w:r>
    </w:p>
    <w:p>
      <w:r>
        <w:br w:type="page"/>
      </w:r>
    </w:p>
    <w:p>
      <w:pPr>
        <w:pStyle w:val="Title"/>
      </w:pPr>
      <w:r>
        <w:t>(주)캐러멜베이</w:t>
      </w:r>
    </w:p>
    <w:p>
      <w:pPr>
        <w:pStyle w:val="Heading1"/>
      </w:pPr>
      <w:r>
        <w:t>2020 전 부문 수시 채용(개발/서버)</w:t>
      </w:r>
    </w:p>
    <w:p>
      <w:pPr>
        <w:pStyle w:val="Heading2"/>
      </w:pPr>
      <w:r>
        <w:t>주요업무</w:t>
      </w:r>
    </w:p>
    <w:p>
      <w:r>
        <w:t>· 백앤드 개발</w:t>
        <w:br/>
        <w:br/>
        <w:t>· 프론트앤드 개발</w:t>
        <w:br/>
        <w:br/>
        <w:t>· 서버 운영</w:t>
        <w:br/>
        <w:br/>
        <w:t>· UI/UX 개발</w:t>
      </w:r>
    </w:p>
    <w:p>
      <w:pPr>
        <w:pStyle w:val="Heading2"/>
      </w:pPr>
      <w:r>
        <w:t>자격요건</w:t>
      </w:r>
    </w:p>
    <w:p>
      <w:r>
        <w:t>[백앤드]</w:t>
        <w:br/>
        <w:br/>
        <w:t>· AWS 경험자</w:t>
        <w:br/>
        <w:br/>
        <w:t xml:space="preserve">· NodeJS mySQL </w:t>
        <w:br/>
        <w:br/>
        <w:t>· 서버 보안</w:t>
        <w:br/>
        <w:br/>
        <w:t xml:space="preserve">· 라지스케일 서비스 경험자 우대 </w:t>
        <w:br/>
        <w:br/>
        <w:t xml:space="preserve"> </w:t>
        <w:br/>
        <w:t>[프론트앤드]</w:t>
        <w:br/>
        <w:br/>
        <w:t>· iOS 네이티브개발자</w:t>
        <w:br/>
        <w:br/>
        <w:t>· Android 네이티브 개발자</w:t>
        <w:br/>
        <w:br/>
        <w:t>· 각종 프로트앤드 개발툴 개발 경험자</w:t>
        <w:br/>
        <w:br/>
        <w:t>· UI/UX 개발 및 디자인</w:t>
        <w:br/>
        <w:br/>
        <w:t xml:space="preserve"> </w:t>
        <w:br/>
        <w:t>[풀스택개발자]</w:t>
        <w:br/>
        <w:br/>
        <w:t>· 백앤드 + 프론트 앤드</w:t>
      </w:r>
    </w:p>
    <w:p>
      <w:pPr>
        <w:pStyle w:val="Heading2"/>
      </w:pPr>
      <w:r>
        <w:t>우대사항</w:t>
      </w:r>
    </w:p>
    <w:p>
      <w:r>
        <w:t>·   플랫폼 및 콘텐츠 비즈니스 이해도가 높은 자</w:t>
        <w:br/>
        <w:br/>
        <w:t xml:space="preserve"> ·   서비스 마인드 및 커뮤니케이션 스킬 보유자</w:t>
      </w:r>
    </w:p>
    <w:p>
      <w:r>
        <w:br w:type="page"/>
      </w:r>
    </w:p>
    <w:p>
      <w:pPr>
        <w:pStyle w:val="Title"/>
      </w:pPr>
      <w:r>
        <w:t>(주)한국신용데이터</w:t>
      </w:r>
    </w:p>
    <w:p>
      <w:pPr>
        <w:pStyle w:val="Heading1"/>
      </w:pPr>
      <w:r>
        <w:t>Product Engineer (Back-End)</w:t>
      </w:r>
    </w:p>
    <w:p>
      <w:r>
        <w:t>required_skills : ['MYSQL', 'PostgreSQL', '서버 개발', 'rails', 'back-end', 'node js']</w:t>
      </w:r>
    </w:p>
    <w:p>
      <w:pPr>
        <w:pStyle w:val="Heading2"/>
      </w:pPr>
      <w:r>
        <w:t>주요업무</w:t>
      </w:r>
    </w:p>
    <w:p>
      <w:r>
        <w:t>- 프로덕 매니저/엔지니어와 긴밀히 협업하며 서비스 요구사항에 대한 이해를 바탕으로 문제를 잘 정의하고, 기능 추가와 변경에 유연하게 대응할 수 있는 견고한 데이터 모델과 API 를 설계 및 구현</w:t>
        <w:br/>
        <w:br/>
        <w:t>- PM 이 무엇을 만들지 고민하는 역할이라면, PE 는 어떻게 만들지 고민하고 실행하는 역할</w:t>
        <w:br/>
        <w:br/>
        <w:t xml:space="preserve">    - 기획 의도를 구현하기 위한 최적의 설계에 대한 책임</w:t>
        <w:br/>
        <w:br/>
        <w:t xml:space="preserve">    - 직접 할 수 있는 일, 동료/팀과 함께 해야 하는 일, 외부 리소스를 활용해야 하는 일을 구분하고 조율</w:t>
        <w:br/>
        <w:br/>
        <w:t xml:space="preserve">    - 프로덕 퀄리티에 대한 책임 (실행 및 운영)</w:t>
        <w:br/>
        <w:br/>
        <w:t>- 프로덕 기능 개발</w:t>
        <w:br/>
        <w:br/>
        <w:t xml:space="preserve">    - 재무 관리 (매출 조회, 예상 지출 관리, 송금)</w:t>
        <w:br/>
        <w:br/>
        <w:t xml:space="preserve">    - 세무 관리 (신고 대행)</w:t>
        <w:br/>
        <w:br/>
        <w:t xml:space="preserve">    - 고객 관리 (상권 분석)</w:t>
        <w:br/>
        <w:br/>
        <w:t xml:space="preserve">    - 금융상품 연동</w:t>
        <w:br/>
        <w:br/>
        <w:t xml:space="preserve">    - 본인/대표/법인 인증 체계 및 각종 증빙 발급 대행</w:t>
        <w:br/>
        <w:br/>
        <w:t>- 프로덕 운영</w:t>
        <w:br/>
        <w:br/>
        <w:t xml:space="preserve">    - 서버 인프라 개선</w:t>
        <w:br/>
        <w:br/>
        <w:t xml:space="preserve">    - 장애 대응 및 자동화</w:t>
      </w:r>
    </w:p>
    <w:p>
      <w:pPr>
        <w:pStyle w:val="Heading2"/>
      </w:pPr>
      <w:r>
        <w:t>자격요건</w:t>
      </w:r>
    </w:p>
    <w:p>
      <w:r>
        <w:t>- 기술 및 경험</w:t>
        <w:br/>
        <w:br/>
        <w:t xml:space="preserve">    - 프로덕션 환경에서 Rails / Node.js API 서버 개발 경험</w:t>
        <w:br/>
        <w:br/>
        <w:t xml:space="preserve">    - PostgreSQL, MySQL 등 DB 데이터 모델링 경험</w:t>
        <w:br/>
        <w:br/>
        <w:t xml:space="preserve">    - 테스트 및 배포 자동화 기술에 대한 이해와 실무 활용 경험</w:t>
        <w:br/>
        <w:br/>
        <w:t xml:space="preserve">    - 복잡한 비지니스 로직을 정확하고 빠르게 이해하며 기술 적자를 쌓지 않는 문제 해결 능력</w:t>
        <w:br/>
        <w:br/>
        <w:t xml:space="preserve">    - 빠르고 신중한 의사결정으로 업무 진행 중 병목을 효과적으로 해소하는 능력</w:t>
        <w:br/>
        <w:br/>
        <w:t>- 태도</w:t>
        <w:br/>
        <w:br/>
        <w:t xml:space="preserve">    - 프로덕을 완성해내기 위해 책임 범위를 계속 넓혀가며 주도적으로 일하는 자세</w:t>
        <w:br/>
        <w:br/>
        <w:t xml:space="preserve">    - (https://github.com/koreacreditdata/guides/blob/master/README.md)</w:t>
        <w:br/>
        <w:br/>
        <w:t xml:space="preserve"> </w:t>
        <w:br/>
        <w:t># 사용하는 기술</w:t>
        <w:br/>
        <w:br/>
        <w:t>- Rails, graphql-ruby, RSpec, PostgreSQL</w:t>
        <w:br/>
        <w:br/>
        <w:t>- AWS Elastic Beanstalk / Fargate, Codeship</w:t>
        <w:br/>
        <w:br/>
        <w:t>- 안정적인 제품 구현이 가장 중요하지만, 동시에 기능 구현과 생산성 향상, 구성원 개개인의 기술 역량 성장에 도움이 되는 최신 기술 도입에 항상 열려있습니다.</w:t>
      </w:r>
    </w:p>
    <w:p>
      <w:pPr>
        <w:pStyle w:val="Heading2"/>
      </w:pPr>
      <w:r>
        <w:t>우대사항</w:t>
      </w:r>
    </w:p>
    <w:p>
      <w:r>
        <w:t>- 가설 검증을 위한 최소 기능 제품을 잘 정의하고 단계적 개선을 통해 성장시켜 본 경험</w:t>
        <w:br/>
        <w:br/>
        <w:t>- 대용량 데이터 및 트래픽을 안정적으로 처리하는 인프라 설계 및 구축 경험</w:t>
        <w:br/>
        <w:br/>
        <w:t>- React 기반 웹/프론트엔드 개발 경험 (풀스택 엔지니어링)</w:t>
      </w:r>
    </w:p>
    <w:p>
      <w:r>
        <w:br w:type="page"/>
      </w:r>
    </w:p>
    <w:p>
      <w:pPr>
        <w:pStyle w:val="Title"/>
      </w:pPr>
      <w:r>
        <w:t>(주)자버</w:t>
      </w:r>
    </w:p>
    <w:p>
      <w:pPr>
        <w:pStyle w:val="Heading1"/>
      </w:pPr>
      <w:r>
        <w:t>백앤드 개발자</w:t>
      </w:r>
    </w:p>
    <w:p>
      <w:r>
        <w:t>required_skills : ['aws', 'nodejs']</w:t>
      </w:r>
    </w:p>
    <w:p>
      <w:pPr>
        <w:pStyle w:val="Heading2"/>
      </w:pPr>
      <w:r>
        <w:t>주요업무</w:t>
      </w:r>
    </w:p>
    <w:p>
      <w:r>
        <w:t>- 현재 자버 서비스의 전체적인 시스템 이해도를 높여야 해요</w:t>
        <w:br/>
        <w:br/>
        <w:t>- 맡은 도메인의 백앤드 코드를 확인하고 스스로 문제점을 찾아 공유하고 신규 개발도 해야 해요.</w:t>
        <w:br/>
        <w:br/>
        <w:t>- 마케팅 이해도를 높여 우선순위를 잘 파악해서 개발을 해야 해요</w:t>
      </w:r>
    </w:p>
    <w:p>
      <w:pPr>
        <w:pStyle w:val="Heading2"/>
      </w:pPr>
      <w:r>
        <w:t>자격요건</w:t>
      </w:r>
    </w:p>
    <w:p>
      <w:r>
        <w:t>- Nodejs, Nest.js 등 자바스크립트 기반의 백앤드 개발 경험이 있으신 분</w:t>
        <w:br/>
        <w:br/>
        <w:t>- git, github 외 형상관리툴 개발 경험이 있으신 분</w:t>
        <w:br/>
        <w:br/>
        <w:t>- tcp/ip, http, https 등 네트워크에 대한 이해도가 높으신 분</w:t>
        <w:br/>
        <w:br/>
        <w:t>- aws lambda, aws ec2 등에 대한 이해도가 있으신 분</w:t>
        <w:br/>
        <w:br/>
        <w:t>- typescript에 대한 이해도가 높으신 분</w:t>
        <w:br/>
        <w:br/>
        <w:t>- 백앤드 테스트 환경을 구축 또는 경험해보신 분</w:t>
      </w:r>
    </w:p>
    <w:p>
      <w:pPr>
        <w:pStyle w:val="Heading2"/>
      </w:pPr>
      <w:r>
        <w:t>우대사항</w:t>
      </w:r>
    </w:p>
    <w:p>
      <w:r>
        <w:t>- 백앤드 테스트 환경을 구축 또는 경험해보신 분</w:t>
        <w:br/>
        <w:br/>
        <w:t>- MVC 패턴에 대한 이해도가 높으신 분</w:t>
        <w:br/>
        <w:br/>
        <w:t>- 클린 코드 등 개발 관련 서적을 관심있게 보시는 분</w:t>
        <w:br/>
        <w:br/>
        <w:t>- javascript 뿐만 아니라 다른 프레임워크에 대한 개발 경험이 있으신 분</w:t>
        <w:br/>
        <w:br/>
        <w:t>- 영문 기술문서를 이해하는 능력</w:t>
      </w:r>
    </w:p>
    <w:p>
      <w:r>
        <w:br w:type="page"/>
      </w:r>
    </w:p>
    <w:p>
      <w:pPr>
        <w:pStyle w:val="Title"/>
      </w:pPr>
      <w:r>
        <w:t>(주)아이이에이</w:t>
      </w:r>
    </w:p>
    <w:p>
      <w:pPr>
        <w:pStyle w:val="Heading1"/>
      </w:pPr>
      <w:r>
        <w:t>SI 공공/민간 기술영업 및 관리자 채용</w:t>
      </w:r>
    </w:p>
    <w:p>
      <w:pPr>
        <w:pStyle w:val="Heading2"/>
      </w:pPr>
      <w:r>
        <w:t>주요업무</w:t>
      </w:r>
    </w:p>
    <w:p>
      <w:r>
        <w:t>- 공공/민간 사업 수주 및 지원</w:t>
        <w:br/>
        <w:br/>
        <w:t>- 사업관리 및 영업지원</w:t>
        <w:br/>
        <w:br/>
        <w:t>- 사업계획서/제안서 등 문서작업</w:t>
        <w:br/>
        <w:br/>
        <w:t>- 공공정보화 사업 프로세스 이해</w:t>
        <w:br/>
        <w:br/>
        <w:t>- 소프트웨어기술 경력증 고급 이상</w:t>
        <w:br/>
        <w:br/>
        <w:t>- PM 경력자 (통합유지보수, SI 구축운영 등)</w:t>
        <w:br/>
        <w:br/>
        <w:t>- 프리젠테이션 경험 풍부하신 분</w:t>
        <w:br/>
        <w:br/>
        <w:t>- 제안서 작성 및 리딩 경험 풍부하신 분</w:t>
        <w:br/>
        <w:br/>
        <w:t>- 기본적인 문서작성 능력 필요(MS)</w:t>
        <w:br/>
        <w:br/>
        <w:t>- 대 내외 의사소통 능력 우수하신 분</w:t>
      </w:r>
    </w:p>
    <w:p>
      <w:pPr>
        <w:pStyle w:val="Heading2"/>
      </w:pPr>
      <w:r>
        <w:t>자격요건</w:t>
      </w:r>
    </w:p>
    <w:p>
      <w:r>
        <w:t>유관업무 경력자 우대</w:t>
      </w:r>
    </w:p>
    <w:p>
      <w:r>
        <w:br w:type="page"/>
      </w:r>
    </w:p>
    <w:p>
      <w:pPr>
        <w:pStyle w:val="Title"/>
      </w:pPr>
      <w:r>
        <w:t>(주)한국모바일상품권</w:t>
      </w:r>
    </w:p>
    <w:p>
      <w:pPr>
        <w:pStyle w:val="Heading1"/>
      </w:pPr>
      <w:r>
        <w:t>Back-end Engineer (Node.js)</w:t>
      </w:r>
    </w:p>
    <w:p>
      <w:r>
        <w:t>required_skills : ['node.js']</w:t>
      </w:r>
    </w:p>
    <w:p>
      <w:pPr>
        <w:pStyle w:val="Heading2"/>
      </w:pPr>
      <w:r>
        <w:t>주요업무</w:t>
      </w:r>
    </w:p>
    <w:p>
      <w:r>
        <w:t>포인팅 개발실에서 다음과 같은 업무를 같이 진행하게 됩니다.</w:t>
        <w:br/>
        <w:br/>
        <w:t>- 포인팅 서비스 내 신규 개발 및 안정적인 서비스 운영</w:t>
        <w:br/>
        <w:br/>
        <w:t>- 신규 서비스 개발 참여</w:t>
      </w:r>
    </w:p>
    <w:p>
      <w:pPr>
        <w:pStyle w:val="Heading2"/>
      </w:pPr>
      <w:r>
        <w:t>자격요건</w:t>
      </w:r>
    </w:p>
    <w:p>
      <w:r>
        <w:t>- 1년 이상의 경력 혹은 그에 준하는 실력이 있으신 분</w:t>
        <w:br/>
        <w:br/>
        <w:t>- React 개발 경험이 있으신 분</w:t>
        <w:br/>
        <w:br/>
        <w:t>- 제플린 기반의 디자인을 Css-in-JS(styled-component)로 퍼블리싱이 원활하신 분</w:t>
        <w:br/>
        <w:br/>
        <w:t>- TypeScript, Node.js 중 한 개 이상을 정확히 이해하고 사용하시는 분</w:t>
      </w:r>
    </w:p>
    <w:p>
      <w:pPr>
        <w:pStyle w:val="Heading2"/>
      </w:pPr>
      <w:r>
        <w:t>우대사항</w:t>
      </w:r>
    </w:p>
    <w:p>
      <w:r>
        <w:t>- 본인만의 서비스를 만들어서 런칭 혹은 공개해보신 분</w:t>
        <w:br/>
        <w:br/>
        <w:t>- 디자이너 혹은 다른 개발자들과 함께 Co-work을 경험해보신 분</w:t>
        <w:br/>
        <w:br/>
        <w:t>- 항상 좋은 아키텍쳐와 코드가 무엇일 지 고민하시는 분 (클린코드에 대한 고민)</w:t>
        <w:br/>
        <w:br/>
        <w:t>- 함수형 프로그래밍과 객체 지향 프로그래밍 중 하나에 대해 명확히 이해하고 사용해보신 분</w:t>
        <w:br/>
        <w:br/>
        <w:t>- React 함수형 프로그래밍의 구조를 이해하고, 커스텀 hooks을 만들어 사용할 수 있는 분</w:t>
        <w:br/>
        <w:br/>
        <w:t>- React Native 경험이 있으신 분</w:t>
        <w:br/>
        <w:br/>
        <w:t>- 프론트엔드 성능 최적화 경험이 있으신 분</w:t>
        <w:br/>
        <w:br/>
        <w:t>- 기초적인 백엔드에 대한 이해가 있어, 소통이 원활하신 분</w:t>
      </w:r>
    </w:p>
    <w:p>
      <w:r>
        <w:br w:type="page"/>
      </w:r>
    </w:p>
    <w:p>
      <w:pPr>
        <w:pStyle w:val="Title"/>
      </w:pPr>
      <w:r>
        <w:t>잡플래닛 매칭서비스</w:t>
      </w:r>
    </w:p>
    <w:p>
      <w:pPr>
        <w:pStyle w:val="Heading1"/>
      </w:pPr>
      <w:r>
        <w:t xml:space="preserve">대한민국 1등 배달앱 - 배달앱 쿠폰/스탬프시스템 서버 개발자 </w:t>
      </w:r>
    </w:p>
    <w:p>
      <w:pPr>
        <w:pStyle w:val="Heading2"/>
      </w:pPr>
      <w:r>
        <w:t>주요업무</w:t>
      </w:r>
    </w:p>
    <w:p>
      <w:r>
        <w:t>[조직소개]</w:t>
        <w:br/>
        <w:br/>
        <w:t>배달앱을 이용하는 고객들에게 혜택을 제공할 수 있도록 플랫폼을 만드는 업무를 진행합니다.</w:t>
        <w:br/>
        <w:br/>
        <w:t xml:space="preserve"> </w:t>
        <w:br/>
        <w:t>현재 배달앱, 라이더스, 포장주문 등의 서비스를 이용하는 고객에게 다양한 할인 혜택을 제공하고, 사장님들의 가게 마케팅에 도움이 되는 서비스를 개발/운영하고 있습니다.</w:t>
        <w:br/>
        <w:br/>
        <w:t xml:space="preserve"> </w:t>
        <w:br/>
        <w:t>기획자와 개발자가 한 팀으로 일하고 있으며,</w:t>
        <w:br/>
        <w:br/>
        <w:t>여러 직군과 같이 문제를 정의하고 해결책을 찾아가기 위해 노력하고 있습니다.</w:t>
        <w:br/>
        <w:br/>
        <w:t xml:space="preserve">무엇보다 '함께' 성장하고 협업할 수 있는 문화를 만들어가는 것에 의의를 둡니다. </w:t>
        <w:br/>
        <w:br/>
        <w:t xml:space="preserve"> </w:t>
        <w:br/>
        <w:t>[업무내용]</w:t>
        <w:br/>
        <w:br/>
        <w:t>- 고객에게 쿠폰 할인 혜택을 제공하는 쿠폰 시스템을 개발합니다.</w:t>
        <w:br/>
        <w:br/>
        <w:t>- 사장님들이 가게를 홍보할 수 있도록 도구를 제공하는 업주 혜택 시스템을 개발합니다.</w:t>
        <w:br/>
        <w:br/>
        <w:t>- 사용자 액션 기반(주문, 리뷰 등)의 리워드를 제공하는 스탬프 플랫폼을 개발합니다.</w:t>
      </w:r>
    </w:p>
    <w:p>
      <w:pPr>
        <w:pStyle w:val="Heading2"/>
      </w:pPr>
      <w:r>
        <w:t>자격요건</w:t>
      </w:r>
    </w:p>
    <w:p>
      <w:r>
        <w:t>- 웹 애플리케이션 개발, 운영 경험자로서 실무 5년차 이상 또는 그에 준하는 역량 보유자</w:t>
        <w:br/>
        <w:br/>
        <w:t>- 자바 또는 코틀린에 익숙하고, 기타 언어 하나 이상을 습득하신 분</w:t>
        <w:br/>
        <w:br/>
        <w:t xml:space="preserve">- Spring 프레임워크(Spring Boot)를 이용한 Web Application 개발 경험이 있으신 분 </w:t>
        <w:br/>
        <w:br/>
        <w:t>- MySQL 등의 RDBMS 경험이 있으신 분</w:t>
        <w:br/>
        <w:br/>
        <w:t>- 유닛 테스트, 통합 테스트 작성 경험이 있으신 분</w:t>
      </w:r>
    </w:p>
    <w:p>
      <w:pPr>
        <w:pStyle w:val="Heading2"/>
      </w:pPr>
      <w:r>
        <w:t>우대사항</w:t>
      </w:r>
    </w:p>
    <w:p>
      <w:r>
        <w:t>- 대규모 트래픽 처리 경험이 있으신 분</w:t>
        <w:br/>
        <w:br/>
        <w:t>- 품질 좋은 소프트웨어 개발을 위해 지속적으로 노력해오신 분</w:t>
        <w:br/>
        <w:br/>
        <w:t>- 코드 리뷰 등을 통해 주변 동료에게 자극을 주는 분</w:t>
        <w:br/>
        <w:br/>
        <w:t xml:space="preserve">- 기획/디자인/운영 등 다양한 직군과 같이 문제를 정의하고 해결책을 찾아나갈 수 있는 </w:t>
        <w:br/>
        <w:br/>
        <w:t xml:space="preserve">   협업 능력을 갖춘 분</w:t>
        <w:br/>
        <w:br/>
        <w:t>- JPA, Hibernate 등 ORM 사용과 도메인 모델링 경험이 있으신 분</w:t>
        <w:br/>
        <w:br/>
        <w:t>- Open API 기반 서버 시스템의 개발 및 운영 경험이 있으신 분</w:t>
        <w:br/>
        <w:br/>
        <w:t>- AWS를 활용한 개발, 운영 경험이 있으신 분</w:t>
      </w:r>
    </w:p>
    <w:p>
      <w:r>
        <w:br w:type="page"/>
      </w:r>
    </w:p>
    <w:p>
      <w:pPr>
        <w:pStyle w:val="Title"/>
      </w:pPr>
      <w:r>
        <w:t>(주)노타</w:t>
      </w:r>
    </w:p>
    <w:p>
      <w:pPr>
        <w:pStyle w:val="Heading1"/>
      </w:pPr>
      <w:r>
        <w:t>Web Application Developer</w:t>
      </w:r>
    </w:p>
    <w:p>
      <w:r>
        <w:t>required_skills : ['Web application']</w:t>
      </w:r>
    </w:p>
    <w:p>
      <w:pPr>
        <w:pStyle w:val="Heading2"/>
      </w:pPr>
      <w:r>
        <w:t>주요업무</w:t>
      </w:r>
    </w:p>
    <w:p>
      <w:r>
        <w:t>딥러닝 모델 추론 결과를 활용하여 ITS(Intelligent Transportation System) 기능 및 서비스 개발을 목표로 하고 있습니다. Vehicle&amp;Pedestrian Detection+Tracking을 시작으로 LPR(License Plate Recognition) 등 다양한 딥러닝 모델을 위한 데이터 전/후처리부터 전체 서비스 설계 개선까지 AI Product 개발의 시작부터 끝까지 경험이 가능합니다.</w:t>
        <w:br/>
        <w:br/>
        <w:t xml:space="preserve"> </w:t>
        <w:br/>
        <w:t>- 딥러닝 모델을 활용한 ITS(Intelligent transportation system) 솔루션에 관련 어플리케이션 설계 및 개발</w:t>
        <w:br/>
        <w:br/>
        <w:t>- 실시간 스트리밍 영상 기반의 어플리케이션 개발</w:t>
        <w:br/>
        <w:br/>
        <w:t>- 여러 프로덕트의 백엔드 시스템과 맞물린 프론트엔드 개발</w:t>
      </w:r>
    </w:p>
    <w:p>
      <w:pPr>
        <w:pStyle w:val="Heading2"/>
      </w:pPr>
      <w:r>
        <w:t>자격요건</w:t>
      </w:r>
    </w:p>
    <w:p>
      <w:r>
        <w:t>- 직무 관련 경력 2년 이상 또는 그에 준하는 역량 (학력 및 전공 무관)</w:t>
        <w:br/>
        <w:br/>
        <w:t>- Web Application 개발에 대한 이해 및 경험이 있는 분</w:t>
        <w:br/>
        <w:br/>
        <w:t>- UX를 중요하게 생각하고 개선하기 위해 항상 노력하시는 분</w:t>
        <w:br/>
        <w:br/>
        <w:t>- 네트워크, 자료구조, 알고리즘 등 전산 지식을 활용한 문제 해결 경험 및 능력</w:t>
        <w:br/>
        <w:br/>
        <w:t>- 다양한 개발 경험을 통해 여러 스택을 넘나드는 걸 좋아하고, 익숙하지 않은 환경에 빠르게 적응할 수 있는 분</w:t>
      </w:r>
    </w:p>
    <w:p>
      <w:pPr>
        <w:pStyle w:val="Heading2"/>
      </w:pPr>
      <w:r>
        <w:t>우대사항</w:t>
      </w:r>
    </w:p>
    <w:p>
      <w:r>
        <w:t>- D3.js, chart.js를 이용한 data visualization 개발 경험</w:t>
        <w:br/>
        <w:br/>
        <w:t>- [Tensorflow.js](https://www.tensorflow.org/js) 같은 딥러닝 관련 라이브러리에 대한 관심</w:t>
        <w:br/>
        <w:br/>
        <w:t>- 스트리밍 서비스 관련 개발 경험</w:t>
        <w:br/>
        <w:br/>
        <w:t>- 상용서비스 개발 및 개선 경험</w:t>
        <w:br/>
        <w:br/>
        <w:t>- CI/CD을 활용한 개발 경험 또는 환경 구축 경험</w:t>
        <w:br/>
        <w:br/>
        <w:t>- 최적화에 흥미를 가지신 분(ex. 브라우저 렌더링 최적화, RDBMS 쿼리 최적화, 딥러닝 모델 경량화)</w:t>
      </w:r>
    </w:p>
    <w:p>
      <w:r>
        <w:br w:type="page"/>
      </w:r>
    </w:p>
    <w:p>
      <w:pPr>
        <w:pStyle w:val="Title"/>
      </w:pPr>
      <w:r>
        <w:t>(주)네스바인</w:t>
      </w:r>
    </w:p>
    <w:p>
      <w:pPr>
        <w:pStyle w:val="Heading1"/>
      </w:pPr>
      <w:r>
        <w:t>웹프론트 및 백엔드 개발자분을 모십니다.</w:t>
      </w:r>
    </w:p>
    <w:p>
      <w:r>
        <w:t>required_skills : ['HTML5', 'Php', 'ajax', 'REDIS', 'mariadb']</w:t>
      </w:r>
    </w:p>
    <w:p>
      <w:pPr>
        <w:pStyle w:val="Heading2"/>
      </w:pPr>
      <w:r>
        <w:t>주요업무</w:t>
      </w:r>
    </w:p>
    <w:p>
      <w:r>
        <w:t>게임 API 연동 및 관리자( CMS ) 페이지 개발</w:t>
      </w:r>
    </w:p>
    <w:p>
      <w:pPr>
        <w:pStyle w:val="Heading2"/>
      </w:pPr>
      <w:r>
        <w:t>자격요건</w:t>
      </w:r>
    </w:p>
    <w:p>
      <w:r>
        <w:t>ㆍ경력 : 2년 이상</w:t>
        <w:br/>
        <w:br/>
        <w:t>ㆍPHP, REDIS, MariaDB, AJAX, JavaScript, HTML5, Bootstrap 사용 가능 하신 분</w:t>
        <w:br/>
        <w:br/>
        <w:t>ㆍ프로그래밍에 대한 기본적인 이해가 있으신 분</w:t>
      </w:r>
    </w:p>
    <w:p>
      <w:pPr>
        <w:pStyle w:val="Heading2"/>
      </w:pPr>
      <w:r>
        <w:t>우대사항</w:t>
      </w:r>
    </w:p>
    <w:p>
      <w:r>
        <w:t>ㆍTCP/IP 네트워크, RDS등의 기술에 대한 충분한 지식이 있으신 분</w:t>
        <w:br/>
        <w:br/>
        <w:t>ㆍWeb 개발 경험자 / AWS실무 경험 혹은 그에 준하는 지식 보유자</w:t>
      </w:r>
    </w:p>
    <w:p>
      <w:r>
        <w:br w:type="page"/>
      </w:r>
    </w:p>
    <w:p>
      <w:pPr>
        <w:pStyle w:val="Title"/>
      </w:pPr>
      <w:r>
        <w:t>(주)한국신용데이터</w:t>
      </w:r>
    </w:p>
    <w:p>
      <w:pPr>
        <w:pStyle w:val="Heading1"/>
      </w:pPr>
      <w:r>
        <w:t>Product Engineer (Front-End)</w:t>
      </w:r>
    </w:p>
    <w:p>
      <w:r>
        <w:t>required_skills : ['CSS3', 'react', 'front-end', 'graphql', 'typescript', 'Product']</w:t>
      </w:r>
    </w:p>
    <w:p>
      <w:pPr>
        <w:pStyle w:val="Heading2"/>
      </w:pPr>
      <w:r>
        <w:t>주요업무</w:t>
      </w:r>
    </w:p>
    <w:p>
      <w:r>
        <w:t>- KCD의 Product Engineer(Front-End) 는</w:t>
        <w:br/>
        <w:br/>
        <w:t xml:space="preserve">    - 프로덕 매니저/엔지니어와 긴밀히 협업하며 서비스 요구사항에 대한 이해를 바탕으로 문제를 잘 정의하고, 기능 추가와 변경에 유연하게 대응할 수 있는 웹 프론트엔드 구현 및 지속적인 UX 개선</w:t>
        <w:br/>
        <w:br/>
        <w:t xml:space="preserve">    - PM 이 무엇을 만들지 고민하는 역할이라면, PE 는 어떻게 만들지 고민하고 실행하는 역할**</w:t>
        <w:br/>
        <w:br/>
        <w:t xml:space="preserve">        - 기획 의도를 구현하기 위한 최적의 설계에 대한 책임</w:t>
        <w:br/>
        <w:br/>
        <w:t xml:space="preserve">        - 직접 할 수 있는 일, 동료/팀과 함께 해야 하는 일, 외부 리소스를 활용해야 하는 일을 구분하고 조율</w:t>
        <w:br/>
        <w:br/>
        <w:t xml:space="preserve">        - 프로덕 퀄리티에 대한 책임 (실행 및 운영)</w:t>
        <w:br/>
        <w:br/>
        <w:t xml:space="preserve">    - 프로덕 기능 개발</w:t>
        <w:br/>
        <w:br/>
        <w:t xml:space="preserve">        - 재무 관리 (매출 조회, 예상 지출 관리, 송금)</w:t>
        <w:br/>
        <w:br/>
        <w:t xml:space="preserve">        - 세무 관리 (신고 대행)</w:t>
        <w:br/>
        <w:br/>
        <w:t xml:space="preserve">        - 고객 관리 (상권 분석)</w:t>
        <w:br/>
        <w:br/>
        <w:t xml:space="preserve">        - 금융상품 연동</w:t>
        <w:br/>
        <w:br/>
        <w:t xml:space="preserve">        - 본인/대표/법인 인증 체계 및 각종 증빙 발급 대행</w:t>
        <w:br/>
        <w:br/>
        <w:t xml:space="preserve">    - 프로덕 운영</w:t>
        <w:br/>
        <w:br/>
        <w:t xml:space="preserve">        - 프론트엔드 퍼포먼스 개선</w:t>
        <w:br/>
        <w:br/>
        <w:t xml:space="preserve">        - 장애 대응 및 자동화</w:t>
      </w:r>
    </w:p>
    <w:p>
      <w:pPr>
        <w:pStyle w:val="Heading2"/>
      </w:pPr>
      <w:r>
        <w:t>자격요건</w:t>
      </w:r>
    </w:p>
    <w:p>
      <w:r>
        <w:t>- 기술 및 경험</w:t>
        <w:br/>
        <w:br/>
        <w:t xml:space="preserve">    - 프로덕션 환경에서 React 기반 SPA 웹 개발 경험</w:t>
        <w:br/>
        <w:br/>
        <w:t xml:space="preserve">    - TypeScript, CSS3, React, GraphQL 등 웹 프론트엔드 개발 기술에 대한 깊은 이해</w:t>
        <w:br/>
        <w:br/>
        <w:t xml:space="preserve">    - Jest, react-testing-library, Cypress 등 UI 테스트 자동화 기술에 대한 이해와 실무 활용 경험</w:t>
        <w:br/>
        <w:br/>
        <w:t xml:space="preserve">    - 복잡한 비지니스 로직을 정확하고 빠르게 이해하며 기술 적자를 쌓지 않는 문제 해결 능력</w:t>
        <w:br/>
        <w:br/>
        <w:t xml:space="preserve">    - 빠르고 신중한 의사결정으로 업무 진행 중 병목을 효과적으로 해소하는 능력</w:t>
        <w:br/>
        <w:br/>
        <w:t>- 태도</w:t>
        <w:br/>
        <w:br/>
        <w:t xml:space="preserve">    - 프로덕을 완성해내기 위해 책임 범위를 계속 넓혀가며 주도적으로 일하는 자세</w:t>
        <w:br/>
        <w:br/>
        <w:t xml:space="preserve">    - (https://github.com/koreacreditdata/guides/blob/master/README.md)</w:t>
        <w:br/>
        <w:br/>
        <w:t xml:space="preserve"> </w:t>
        <w:br/>
        <w:t># 사용하는 기술</w:t>
        <w:br/>
        <w:br/>
        <w:t>- React, TypeScript, Apollo Client, styled-components</w:t>
        <w:br/>
        <w:br/>
        <w:t>- react-testing-library, Cypress</w:t>
        <w:br/>
        <w:br/>
        <w:t>- AWS Amplify, Netlify, Codeship</w:t>
        <w:br/>
        <w:br/>
        <w:t>- 안정적인 제품 구현이 가장 중요하지만, 동시에 기능 구현과 생산성 향상, 구성원 개개인의 기술 역량 성장에 도움이 되는 최신 기술 도입에 항상 열려있습니다.</w:t>
      </w:r>
    </w:p>
    <w:p>
      <w:pPr>
        <w:pStyle w:val="Heading2"/>
      </w:pPr>
      <w:r>
        <w:t>우대사항</w:t>
      </w:r>
    </w:p>
    <w:p>
      <w:r>
        <w:t>- 가설 검증을 위한 최소 기능 제품을 잘 정의하고 단계적 개선을 통해 성장시켜 본 경험</w:t>
        <w:br/>
        <w:br/>
        <w:t>- 반응형 디자인, 웹 표준 및 접근성에 대한 이해를 바탕으로 일관된 UI 디자인 조형 경험</w:t>
        <w:br/>
        <w:br/>
        <w:t>- 서버/백엔드 개발 경험 (풀스택 엔지니어링)</w:t>
      </w:r>
    </w:p>
    <w:p>
      <w:r>
        <w:br w:type="page"/>
      </w:r>
    </w:p>
    <w:p>
      <w:pPr>
        <w:pStyle w:val="Title"/>
      </w:pPr>
      <w:r>
        <w:t>(주)휴먼피봇</w:t>
      </w:r>
    </w:p>
    <w:p>
      <w:pPr>
        <w:pStyle w:val="Heading1"/>
      </w:pPr>
      <w:r>
        <w:t>PHP 개발 웹 프로그래머 모집</w:t>
      </w:r>
    </w:p>
    <w:p>
      <w:r>
        <w:t>required_skills : ['Php', '웹개발']</w:t>
      </w:r>
    </w:p>
    <w:p>
      <w:pPr>
        <w:pStyle w:val="Heading2"/>
      </w:pPr>
      <w:r>
        <w:t>주요업무</w:t>
      </w:r>
    </w:p>
    <w:p>
      <w:r>
        <w:t xml:space="preserve">- 자사 모객 시스템 Anysports 솔루션 개발, 유지보수 </w:t>
        <w:br/>
        <w:br/>
        <w:t xml:space="preserve"> - 모객 사이트 사이트 운영 및 신규 서비스 개발, 유지보수</w:t>
      </w:r>
    </w:p>
    <w:p>
      <w:pPr>
        <w:pStyle w:val="Heading2"/>
      </w:pPr>
      <w:r>
        <w:t>자격요건</w:t>
      </w:r>
    </w:p>
    <w:p>
      <w:r>
        <w:t xml:space="preserve">PHP, MYSQL 개발 가능 또는 경력 </w:t>
        <w:br/>
        <w:br/>
        <w:t xml:space="preserve">HTML5/CSS3/x-x-javascript 및 라이브러리  사용 </w:t>
        <w:br/>
        <w:br/>
        <w:t>PHP 5.2 ~ PHP 7.x, mysql, maria DB 사용 가능</w:t>
      </w:r>
    </w:p>
    <w:p>
      <w:pPr>
        <w:pStyle w:val="Heading2"/>
      </w:pPr>
      <w:r>
        <w:t>우대사항</w:t>
      </w:r>
    </w:p>
    <w:p>
      <w:r>
        <w:t>HTML5, CSS3 등 웹 표준에 대한 이해도가 높은 분</w:t>
        <w:br/>
        <w:br/>
        <w:t xml:space="preserve">웹사이트 보안에 대한 이해, </w:t>
        <w:br/>
        <w:br/>
        <w:t>PHP Web framework(예 : Laravel, Codeigniter, Phalcon)를  기반 개발 가능</w:t>
      </w:r>
    </w:p>
    <w:p>
      <w:r>
        <w:br w:type="page"/>
      </w:r>
    </w:p>
    <w:p>
      <w:pPr>
        <w:pStyle w:val="Title"/>
      </w:pPr>
      <w:r>
        <w:t>(주)자버</w:t>
      </w:r>
    </w:p>
    <w:p>
      <w:pPr>
        <w:pStyle w:val="Heading1"/>
      </w:pPr>
      <w:r>
        <w:t>프론트 개발자</w:t>
      </w:r>
    </w:p>
    <w:p>
      <w:pPr>
        <w:pStyle w:val="Heading2"/>
      </w:pPr>
      <w:r>
        <w:t>주요업무</w:t>
      </w:r>
    </w:p>
    <w:p>
      <w:r>
        <w:t>- 현재 자버 서비스의 전체적인 시스템 이해도를 높여야 해요!</w:t>
        <w:br/>
        <w:br/>
        <w:t>- 맡은 페이지의 클라이언트 코드를 확인하고 스스로 문제점을 찾아 공유하고 신규 개발도 해야 해요.</w:t>
        <w:br/>
        <w:br/>
        <w:t>- 마케팅 이해도를 높여 우선순위를 잘 파악하는 연습을 해야 해요!</w:t>
      </w:r>
    </w:p>
    <w:p>
      <w:pPr>
        <w:pStyle w:val="Heading2"/>
      </w:pPr>
      <w:r>
        <w:t>자격요건</w:t>
      </w:r>
    </w:p>
    <w:p>
      <w:r>
        <w:t>- React, Vuejs 등 프론트 개발 경험이 있으신 분</w:t>
        <w:br/>
        <w:br/>
        <w:t>- git, github 외 형상관리툴 개발 경험이 있으신 분</w:t>
        <w:br/>
        <w:br/>
        <w:t>- html5에 대한 이해도가 높으신 분</w:t>
        <w:br/>
        <w:br/>
        <w:t>- css, scss 등 전처리기에 대한 이해도가 높으신 분</w:t>
        <w:br/>
        <w:br/>
        <w:t>- webpack, babel 등 번들러에 대한 이해도가 높으신 분</w:t>
        <w:br/>
        <w:br/>
        <w:t>- typescript에 대한 이해도가 높으신 분</w:t>
        <w:br/>
        <w:br/>
        <w:t>- 클라이언트 테스트 환경을 구축 또는 경험해보신 분</w:t>
      </w:r>
    </w:p>
    <w:p>
      <w:pPr>
        <w:pStyle w:val="Heading2"/>
      </w:pPr>
      <w:r>
        <w:t>우대사항</w:t>
      </w:r>
    </w:p>
    <w:p>
      <w:r>
        <w:t>- 실제 서비스를 만들면서 클라이언트 최적화를 경험해보신 분</w:t>
        <w:br/>
        <w:br/>
        <w:t>- 프로젝트를 관리해보신 분</w:t>
        <w:br/>
        <w:br/>
        <w:t>- 영문 기술문서를 이해하는 능력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웹 UI 개발자 / Web UI Engineer</w:t>
      </w:r>
    </w:p>
    <w:p>
      <w:r>
        <w:t>required_skills : ['node.js', 'scss', 'React.js']</w:t>
      </w:r>
    </w:p>
    <w:p>
      <w:pPr>
        <w:pStyle w:val="Heading2"/>
      </w:pPr>
      <w:r>
        <w:t>주요업무</w:t>
      </w:r>
    </w:p>
    <w:p>
      <w:r>
        <w:t>- HTML, CSS 중심 React UI 컴포넌트 개발</w:t>
        <w:br/>
        <w:br/>
        <w:t>- 반응형 디자인, 웹 접근성, 웹 표준을 고려한 UI 개발</w:t>
        <w:br/>
        <w:br/>
        <w:t>- 디자인 파트와 협업 - 디자인 시스템 지속 적용</w:t>
        <w:br/>
        <w:br/>
        <w:t>- Rebass, Storybook 지속 관리</w:t>
        <w:br/>
        <w:br/>
        <w:t>- 설계 개선 및 코드 리팩터링</w:t>
      </w:r>
    </w:p>
    <w:p>
      <w:pPr>
        <w:pStyle w:val="Heading2"/>
      </w:pPr>
      <w:r>
        <w:t>자격요건</w:t>
      </w:r>
    </w:p>
    <w:p>
      <w:r>
        <w:t>- 경력 2년 이상 또는 그에 준하는 포지션 분야 실력을 갖춘 분</w:t>
        <w:br/>
        <w:br/>
        <w:t>- 자신의 업무를 명확히 설정하고 추진 과정 및 결과에 책임질 수 있어야 합니다.</w:t>
        <w:br/>
        <w:br/>
        <w:t>- 수동적으로 요구 사항을 구현하지 않고 능동적인 소통을 통해 문제를 해결할 수 있어야 합니다.</w:t>
        <w:br/>
        <w:br/>
        <w:t>- 서로의 코드를 살펴보고 비교하며 코드의 질을 높일 수 있어야 합니다.</w:t>
        <w:br/>
        <w:br/>
        <w:t>- 설계 및 디자인 패턴에 관심이 있고 다양한 주제에 관해 스스로의 생각을 명료하게 공유할 수 있어야 합니다.</w:t>
        <w:br/>
        <w:br/>
        <w:t>- 스스로의 성장을 위해 무엇을 어떻게 배워나갈지 고민하고 결정할 수 있어야 합니다.</w:t>
      </w:r>
    </w:p>
    <w:p>
      <w:pPr>
        <w:pStyle w:val="Heading2"/>
      </w:pPr>
      <w:r>
        <w:t>우대사항</w:t>
      </w:r>
    </w:p>
    <w:p>
      <w:r>
        <w:t>- 직접 작성한 HTML, CSS, JavaScript를 참고할 수 있는 코드 저장소</w:t>
        <w:br/>
        <w:br/>
        <w:t>- 영어 읽기 역량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Backend Software Engineer - Handybot</w:t>
      </w:r>
    </w:p>
    <w:p>
      <w:r>
        <w:t>required_skills : ['MYSQL', 'PostgreSQL', 'Docker', 'RESTful', 'Kubernetes']</w:t>
      </w:r>
    </w:p>
    <w:p>
      <w:pPr>
        <w:pStyle w:val="Heading2"/>
      </w:pPr>
      <w:r>
        <w:t>주요업무</w:t>
      </w:r>
    </w:p>
    <w:p>
      <w:r>
        <w:t>•  Micro-Service Architecture 기반의 서비스 개발</w:t>
        <w:br/>
        <w:br/>
        <w:t xml:space="preserve">   •  물류 업무의 효율적 수행을 위한 효과적인 알고리즘 개발</w:t>
        <w:br/>
        <w:br/>
        <w:t xml:space="preserve">   •  더욱 빠른 응답을 위한 쿼리 튜닝 및 서버 코드 개선</w:t>
        <w:br/>
        <w:br/>
        <w:t xml:space="preserve">   •  서비스 안정화를 위한 버그 수정 및 테스트코드 작성</w:t>
        <w:br/>
        <w:br/>
        <w:t xml:space="preserve">   •  동료와 코드 리뷰 등 다양한 방법으로 협업하고 의견을 제공하여 팀 전체의 성장에 기여</w:t>
      </w:r>
    </w:p>
    <w:p>
      <w:pPr>
        <w:pStyle w:val="Heading2"/>
      </w:pPr>
      <w:r>
        <w:t>자격요건</w:t>
      </w:r>
    </w:p>
    <w:p>
      <w:r>
        <w:t>•  컴퓨터 공학 및 관련 분야 학사 학위 소지자</w:t>
        <w:br/>
        <w:br/>
        <w:t xml:space="preserve">   •  1년 이상의 서버 애플리케이션 개발 경력 혹은 이에 준하는 실력</w:t>
        <w:br/>
        <w:br/>
        <w:t xml:space="preserve">   •  PostgreSql, MySQL 등의 DB 구조 이해 및 SQL 개발 역량</w:t>
        <w:br/>
        <w:br/>
        <w:t xml:space="preserve">   •  RESTful API 에 대한 이해와 개발 경험</w:t>
        <w:br/>
        <w:br/>
        <w:t xml:space="preserve">   •  Docker, Kubernetes를 이용한 환경 구축 및 운영 경험</w:t>
        <w:br/>
        <w:br/>
        <w:t xml:space="preserve">   •  뛰어난 구두 및 서면 의사소통 능력</w:t>
      </w:r>
    </w:p>
    <w:p>
      <w:pPr>
        <w:pStyle w:val="Heading2"/>
      </w:pPr>
      <w:r>
        <w:t>우대사항</w:t>
      </w:r>
    </w:p>
    <w:p>
      <w:r>
        <w:t>•  스타트업 및 애자일 업무방식에 대한 경험</w:t>
        <w:br/>
        <w:br/>
        <w:t xml:space="preserve">   •  컴퓨터 공학 및 관련 분야 석사 학위 이상 소지자</w:t>
        <w:br/>
        <w:br/>
        <w:t xml:space="preserve">   •  대용량 분산처리에 대한 경험 (Kafka, Redis)</w:t>
        <w:br/>
        <w:br/>
        <w:t xml:space="preserve">   •  프론트엔드 (웹) 개발에 대한 경험</w:t>
        <w:br/>
        <w:br/>
        <w:t xml:space="preserve">   •  능숙한 Node.js 활용 역량</w:t>
      </w:r>
    </w:p>
    <w:p>
      <w:r>
        <w:br w:type="page"/>
      </w:r>
    </w:p>
    <w:p>
      <w:pPr>
        <w:pStyle w:val="Title"/>
      </w:pPr>
      <w:r>
        <w:t>네이버(주)</w:t>
      </w:r>
    </w:p>
    <w:p>
      <w:pPr>
        <w:pStyle w:val="Heading1"/>
      </w:pPr>
      <w:r>
        <w:t>[동영상플랫폼] 채용연계형 인턴십 - LIVE 클라우드  백엔드 서버 개발</w:t>
      </w:r>
    </w:p>
    <w:p>
      <w:r>
        <w:t>required_skills : ['java', 'jpa', 'Spring', 'aws', '리눅스', 'azure', '백엔드', 'api개발', '서버 개발']</w:t>
      </w:r>
    </w:p>
    <w:p>
      <w:pPr>
        <w:pStyle w:val="Heading2"/>
      </w:pPr>
      <w:r>
        <w:t>주요업무</w:t>
      </w:r>
    </w:p>
    <w:p>
      <w:r>
        <w:t>- V Live, NaverTV 등 Naver 전사 라이브 플랫폼 고도화</w:t>
        <w:br/>
        <w:br/>
        <w:t>- 대규모 글로벌 라이브 플랫폼 자동 운영 및 레포팅 시스템 개발</w:t>
        <w:br/>
        <w:br/>
        <w:t>- Live Streaming 실시간 상태 모니터링 및 자동 문제감지 시스템 개발</w:t>
        <w:br/>
        <w:br/>
        <w:t>- AWS / Azure / Youtube / WowzaCloud 와 견줄 수 있는 Live Streaming 기술 SPEC 개발</w:t>
      </w:r>
    </w:p>
    <w:p>
      <w:pPr>
        <w:pStyle w:val="Heading2"/>
      </w:pPr>
      <w:r>
        <w:t>자격요건</w:t>
      </w:r>
    </w:p>
    <w:p>
      <w:r>
        <w:t>- 리눅스기반 Cloud 운영 API 서비스 개발</w:t>
        <w:br/>
        <w:br/>
        <w:t>- Java, Spring, JPA, Redis, Mysql 활용한 개발</w:t>
        <w:br/>
        <w:br/>
        <w:t>- 비동기 기술에 대한 이해</w:t>
        <w:br/>
        <w:br/>
        <w:t>- 문제핵심파악 능력과 논리적인 추론능력</w:t>
      </w:r>
    </w:p>
    <w:p>
      <w:pPr>
        <w:pStyle w:val="Heading2"/>
      </w:pPr>
      <w:r>
        <w:t>우대사항</w:t>
      </w:r>
    </w:p>
    <w:p>
      <w:r>
        <w:t>- 동영상 및 라이브 스트리밍 서비스와 기술 도메인 이해</w:t>
        <w:br/>
        <w:br/>
        <w:t>- Container 기반 MSA 환경의 이해</w:t>
        <w:br/>
        <w:br/>
        <w:t>- 다양한 Spring Project 경험과 이해</w:t>
        <w:br/>
        <w:br/>
        <w:t>- ELK, Hadoop, Druid 기술스택경험 및 Data Insight.</w:t>
        <w:br/>
        <w:br/>
        <w:t>- RabbitMQ / Kafka 등 메세지큐를 활용한 아키텍쳐 경험과 이해</w:t>
        <w:br/>
        <w:br/>
        <w:t>- 새로운 오픈소스 적용 경험</w:t>
      </w:r>
    </w:p>
    <w:p>
      <w:r>
        <w:br w:type="page"/>
      </w:r>
    </w:p>
    <w:p>
      <w:pPr>
        <w:pStyle w:val="Title"/>
      </w:pPr>
      <w:r>
        <w:t>(주)무른모</w:t>
      </w:r>
    </w:p>
    <w:p>
      <w:pPr>
        <w:pStyle w:val="Heading1"/>
      </w:pPr>
      <w:r>
        <w:t>웹 프론트엔드 개발자</w:t>
      </w:r>
    </w:p>
    <w:p>
      <w:r>
        <w:t>required_skills : ['CSS3', 'HTML5', 'Javascript', 'python', 'MES', 'MYSQL', 'spring boot', '퍼블리싱', '웹 프론트엔드']</w:t>
      </w:r>
    </w:p>
    <w:p>
      <w:pPr>
        <w:pStyle w:val="Heading2"/>
      </w:pPr>
      <w:r>
        <w:t>주요업무</w:t>
      </w:r>
    </w:p>
    <w:p>
      <w:r>
        <w:t>- MES 서비스 분석/설계/개발</w:t>
        <w:br/>
        <w:br/>
        <w:t>- 신규 프로젝트 개발</w:t>
        <w:br/>
        <w:br/>
        <w:t>- 프론트엔드 User Interface 영역 담당</w:t>
      </w:r>
    </w:p>
    <w:p>
      <w:pPr>
        <w:pStyle w:val="Heading2"/>
      </w:pPr>
      <w:r>
        <w:t>자격요건</w:t>
      </w:r>
    </w:p>
    <w:p>
      <w:r>
        <w:t>- JavaScript 에 대한 이해와 실무 활용 능력이 있으신 분</w:t>
        <w:br/>
        <w:br/>
        <w:t>- HTML5, CSS3를 활용하여 레이아웃 (퍼블리싱)이 가능하신 분</w:t>
        <w:br/>
        <w:br/>
        <w:t xml:space="preserve"> </w:t>
        <w:br/>
        <w:t>* 기술스택</w:t>
        <w:br/>
        <w:br/>
        <w:t>- Java Script (Vue.js, react.js)</w:t>
        <w:br/>
        <w:br/>
        <w:t>- Python</w:t>
        <w:br/>
        <w:br/>
        <w:t>- Spring Boot / JPA</w:t>
        <w:br/>
        <w:br/>
        <w:t>- MySQL</w:t>
        <w:br/>
        <w:br/>
        <w:t>- GitLab / GitLab CI</w:t>
        <w:br/>
        <w:br/>
        <w:t>- AWS</w:t>
      </w:r>
    </w:p>
    <w:p>
      <w:pPr>
        <w:pStyle w:val="Heading2"/>
      </w:pPr>
      <w:r>
        <w:t>우대사항</w:t>
      </w:r>
    </w:p>
    <w:p>
      <w:r>
        <w:t>- 번들링, 트랜스파일링에 대한 경험 및 이해가 있으신 분 (Webpack, Rollup 등에 대한 경험, Babel, Typescript 등에 대한 경험)</w:t>
        <w:br/>
        <w:br/>
        <w:t>- 상용 서비스 개발 경험 보유</w:t>
        <w:br/>
        <w:br/>
        <w:t>- SPA 개발 경험이 있으신 분(React, Vue, Angular에 대한 경험이 있으신 분)</w:t>
        <w:br/>
        <w:br/>
        <w:t>- 운영 업무 자동화 경험</w:t>
        <w:br/>
        <w:br/>
        <w:t>- 기본적인 SQL 문을 다룰 줄 아는 분</w:t>
        <w:br/>
        <w:br/>
        <w:t>- UI/UX에 대한 깊은 관심과 경험</w:t>
        <w:br/>
        <w:br/>
        <w:t>- 협업과 커뮤니케이션 스킬이 능숙하신 분</w:t>
        <w:br/>
        <w:br/>
        <w:t>- 제조 업무 직/간접적인 경험</w:t>
      </w:r>
    </w:p>
    <w:p>
      <w:r>
        <w:br w:type="page"/>
      </w:r>
    </w:p>
    <w:p>
      <w:pPr>
        <w:pStyle w:val="Title"/>
      </w:pPr>
      <w:r>
        <w:t>(주)펄핏</w:t>
      </w:r>
    </w:p>
    <w:p>
      <w:pPr>
        <w:pStyle w:val="Heading1"/>
      </w:pPr>
      <w:r>
        <w:t>[펄핏] 추천 솔루션 백엔드 개발 (Dev Lead)</w:t>
      </w:r>
    </w:p>
    <w:p>
      <w:r>
        <w:t>required_skills : ['aws', 'nodejs', 'MongoDB', 'gcp']</w:t>
      </w:r>
    </w:p>
    <w:p>
      <w:pPr>
        <w:pStyle w:val="Heading2"/>
      </w:pPr>
      <w:r>
        <w:t>주요업무</w:t>
      </w:r>
    </w:p>
    <w:p>
      <w:r>
        <w:t>Perfitt 추천 서비스 개발팀의 Tech Leader</w:t>
        <w:br/>
        <w:br/>
        <w:t xml:space="preserve"> </w:t>
        <w:br/>
        <w:t>- AI 기반의 추천 솔루션을 펄핏의 모든 서비스 영역에 제공하는 백엔드 시스템 설계, 개발</w:t>
        <w:br/>
        <w:br/>
        <w:t>- 프로덕트 팀과 함께 솔루션 개발 로드맵을 수립하고 개발 일정 관리</w:t>
        <w:br/>
        <w:br/>
        <w:t>- 확장을 고려한 데이터 모델 설계 및 시스템 아키텍처 수립</w:t>
      </w:r>
    </w:p>
    <w:p>
      <w:pPr>
        <w:pStyle w:val="Heading2"/>
      </w:pPr>
      <w:r>
        <w:t>자격요건</w:t>
      </w:r>
    </w:p>
    <w:p>
      <w:r>
        <w:t>- 웹 서비스 개발 경력 7년 이상</w:t>
        <w:br/>
        <w:br/>
        <w:t>- nodejs 또는 GraphQL 기반의 API 서버 개발 경험</w:t>
        <w:br/>
        <w:br/>
        <w:t>- MongoDB 기반의 서비스 개발 경험</w:t>
        <w:br/>
        <w:br/>
        <w:t>- 비즈니스 요구사항을 이해하고 필요한 시스템 구조와 데이터 모델을 설계한 경험</w:t>
        <w:br/>
        <w:br/>
        <w:t>- AWS, GCP 등의 클라우드 환경에서 서비스 개발, 배포 및 운영 경험</w:t>
        <w:br/>
        <w:br/>
        <w:t>- 관련 경력 7년 이상</w:t>
      </w:r>
    </w:p>
    <w:p>
      <w:pPr>
        <w:pStyle w:val="Heading2"/>
      </w:pPr>
      <w:r>
        <w:t>우대사항</w:t>
      </w:r>
    </w:p>
    <w:p>
      <w:r>
        <w:t>- B2B 고객사를 위한 SaaS 솔루션 개발 경험이 있으신분</w:t>
        <w:br/>
        <w:br/>
        <w:t>- 프로덕트 팀과 협업하며 개발팀을 이끌어본 경험이 있으신 분</w:t>
        <w:br/>
        <w:br/>
        <w:t>- 외부 제공용 API 개발을 위해 필요한 보안 기술에 대한 이해가 있으신분</w:t>
        <w:br/>
        <w:br/>
        <w:t>- 새로운 기술을 적극적으로 써보고 싶은 마음으로 학습에 대한 두려움이 없는 분</w:t>
        <w:br/>
        <w:br/>
        <w:t>- 성과 지향의 스타트업 조직에서 빠른 실행에 부담 없으신 분</w:t>
      </w:r>
    </w:p>
    <w:p>
      <w:r>
        <w:br w:type="page"/>
      </w:r>
    </w:p>
    <w:p>
      <w:pPr>
        <w:pStyle w:val="Title"/>
      </w:pPr>
      <w:r>
        <w:t>(주)유진로봇</w:t>
      </w:r>
    </w:p>
    <w:p>
      <w:pPr>
        <w:pStyle w:val="Heading1"/>
      </w:pPr>
      <w:r>
        <w:t>Back-End  개발자 (신입/경력)</w:t>
      </w:r>
    </w:p>
    <w:p>
      <w:pPr>
        <w:pStyle w:val="Heading2"/>
      </w:pPr>
      <w:r>
        <w:t>주요업무</w:t>
      </w:r>
    </w:p>
    <w:p>
      <w:r>
        <w:t>-서비스 운영에 필요한 로봇관리를 위한 소프트웨어 설계 및 개발</w:t>
        <w:br/>
        <w:br/>
        <w:t>-리소스 관리/프레임워크 개발</w:t>
        <w:br/>
        <w:br/>
        <w:t>-타 소프트웨어 플랫폼 및 프레임워크, SDK 설계 및 개발</w:t>
        <w:br/>
        <w:br/>
        <w:t>-적응형 시스템 설계 구현</w:t>
        <w:br/>
        <w:br/>
        <w:t>-엘리베이터, 자동문,센서 등 여러가지 IoT  디바이스들을  서비스에 이용할  수  있도록 개발</w:t>
        <w:br/>
        <w:br/>
        <w:t>[상세요강]</w:t>
        <w:br/>
        <w:br/>
        <w:t>https://yujinrobot.github.io/careers/</w:t>
      </w:r>
    </w:p>
    <w:p>
      <w:pPr>
        <w:pStyle w:val="Heading2"/>
      </w:pPr>
      <w:r>
        <w:t>자격요건</w:t>
      </w:r>
    </w:p>
    <w:p>
      <w:r>
        <w:t>- Javascript(ES6, ES7+) 사용자</w:t>
        <w:br/>
        <w:br/>
        <w:t>- Node.js 로 API 서버 개발 가능자</w:t>
        <w:br/>
        <w:br/>
        <w:t>- Database 사용 가능자</w:t>
      </w:r>
    </w:p>
    <w:p>
      <w:pPr>
        <w:pStyle w:val="Heading2"/>
      </w:pPr>
      <w:r>
        <w:t>우대사항</w:t>
      </w:r>
    </w:p>
    <w:p>
      <w:r>
        <w:t>- 리눅스 환경에서의 개발 익숙자</w:t>
        <w:br/>
        <w:br/>
        <w:t>- RESTful API 설계 경험자</w:t>
        <w:br/>
        <w:br/>
        <w:t>- Network, IT Security 에 대한 지식 보유자</w:t>
        <w:br/>
        <w:br/>
        <w:t>- RDB, NoSQL DB 사용이 익숙한 사람</w:t>
        <w:br/>
        <w:br/>
        <w:t>- 클라우드 서비스 이용 및 구축 경험자</w:t>
        <w:br/>
        <w:br/>
        <w:t>- 오픈소스 프로젝트 기여, CI/CD 경험자</w:t>
      </w:r>
    </w:p>
    <w:p>
      <w:r>
        <w:br w:type="page"/>
      </w:r>
    </w:p>
    <w:p>
      <w:pPr>
        <w:pStyle w:val="Title"/>
      </w:pPr>
      <w:r>
        <w:t>(주)브랜디</w:t>
      </w:r>
    </w:p>
    <w:p>
      <w:pPr>
        <w:pStyle w:val="Heading1"/>
      </w:pPr>
      <w:r>
        <w:t>iOS 개발자</w:t>
      </w:r>
    </w:p>
    <w:p>
      <w:pPr>
        <w:pStyle w:val="Heading2"/>
      </w:pPr>
      <w:r>
        <w:t>주요업무</w:t>
      </w:r>
    </w:p>
    <w:p>
      <w:r>
        <w:t>- 브랜디의 서비스 앱 개발 및 운영</w:t>
        <w:br/>
        <w:br/>
        <w:t>- 신규 사업 서비스 구축 참여 및 유지보수</w:t>
        <w:br/>
        <w:br/>
        <w:t>- 앱 성능 향상을 위한 지속적인 업데이트 관리</w:t>
      </w:r>
    </w:p>
    <w:p>
      <w:pPr>
        <w:pStyle w:val="Heading2"/>
      </w:pPr>
      <w:r>
        <w:t>자격요건</w:t>
      </w:r>
    </w:p>
    <w:p>
      <w:r>
        <w:t>- iOS 개발 경력 5년 이상 혹은 이에 준하는 실력</w:t>
        <w:br/>
        <w:br/>
        <w:t>- Swift와 UIKit, Auto Layout, Core Graphics 등 Cocoa Touch의 주요 프레임워크에 대한 이해와 개발 경험</w:t>
        <w:br/>
        <w:br/>
        <w:t>- 앱 UI/UX에 대한 높은 이해</w:t>
        <w:br/>
        <w:br/>
        <w:t>- Storyboard 및 코드로 UI 개발 경험</w:t>
        <w:br/>
        <w:br/>
        <w:t>- Alamofire, Firebase 등 iOS 오픈 소스 라이브러리 사용 경험</w:t>
        <w:br/>
        <w:br/>
        <w:t>- VIPER, MVVM 패턴에 대한 이해</w:t>
        <w:br/>
        <w:br/>
        <w:t>- 주체적으로 일을 만들고 책임감 있게 리드 하시는 분</w:t>
        <w:br/>
        <w:br/>
        <w:t>- 코드 개선 및 코드 리뷰에 대해 적극 참여하시는 분</w:t>
        <w:br/>
        <w:br/>
        <w:t>- 최신 기술 및 트랜드에 관심 및 개발자로서 계속해서 성장하고자 하는 의지가 있으신 분</w:t>
        <w:br/>
        <w:br/>
        <w:t>- 여러 사람과 협업과 소통이 원활하신 분</w:t>
      </w:r>
    </w:p>
    <w:p>
      <w:pPr>
        <w:pStyle w:val="Heading2"/>
      </w:pPr>
      <w:r>
        <w:t>우대사항</w:t>
      </w:r>
    </w:p>
    <w:p>
      <w:r>
        <w:t>- 동시 접속량이 높은 서비스의 운영 유경험자</w:t>
        <w:br/>
        <w:br/>
        <w:t>- RxSwift 에 대한 이해가 있으신 분</w:t>
        <w:br/>
        <w:br/>
        <w:t>- TDD 및 테스트 코드 작성 유경험자</w:t>
        <w:br/>
        <w:br/>
        <w:t>- iOS 앱 자동 테스트나 자동 빌드 유경험자</w:t>
        <w:br/>
        <w:br/>
        <w:t>- React Native 개발 및 배포 유경험자</w:t>
      </w:r>
    </w:p>
    <w:p>
      <w:r>
        <w:br w:type="page"/>
      </w:r>
    </w:p>
    <w:p>
      <w:pPr>
        <w:pStyle w:val="Title"/>
      </w:pPr>
      <w:r>
        <w:t>(주)엘리스</w:t>
      </w:r>
    </w:p>
    <w:p>
      <w:pPr>
        <w:pStyle w:val="Heading1"/>
      </w:pPr>
      <w:r>
        <w:t>백엔드 개발자 (Backend Software Engineer/산업기능요원 보충역/전문연구요원)</w:t>
      </w:r>
    </w:p>
    <w:p>
      <w:r>
        <w:t>required_skills : ['python']</w:t>
      </w:r>
    </w:p>
    <w:p>
      <w:pPr>
        <w:pStyle w:val="Heading2"/>
      </w:pPr>
      <w:r>
        <w:t>주요업무</w:t>
      </w:r>
    </w:p>
    <w:p>
      <w:r>
        <w:t>• Python 기반 백엔드 프로젝트 신규 기능 개발 및 유지 보수</w:t>
        <w:br/>
        <w:br/>
        <w:t>• 엘리스 API 서버 신규 기능 개발</w:t>
        <w:br/>
        <w:br/>
        <w:t>• 엘리스 API 서버 성능 개선 (로그 기반 쿼리 최적화, 코드 리펙토링, 아키텍쳐 개선 등)</w:t>
        <w:br/>
        <w:br/>
        <w:t>• 학생 데이터 기반 학습 분석 대시보드 개발 및 최적화</w:t>
        <w:br/>
        <w:br/>
        <w:t>• WebRTC 기반 화상 강의실 기능 개발 및 유지보수</w:t>
        <w:br/>
        <w:br/>
        <w:t>• 실시간으로 협업 가능한 WebSocket 기반 코드 에디터 개발 및 유지보수</w:t>
        <w:br/>
        <w:br/>
        <w:t>• 리눅스 컨테이너 기반 교과목 프로그래밍 환경 개발 및 유지보수</w:t>
        <w:br/>
        <w:br/>
        <w:t>• 엘리스 플랫폼과 타 기관 LMS, 직업교육훈련 민간 LMS 등과의 연동 개발 및 유지보수</w:t>
        <w:br/>
        <w:br/>
        <w:t>• 코드 품질 향상을 위한 팀원간의 코드 리뷰, 테스팅 작성, 끝없는 리펙토링</w:t>
        <w:br/>
        <w:br/>
        <w:t>• 운영/디자인/프론트팀과 협업하여 플랫폼 기획 및 설계</w:t>
      </w:r>
    </w:p>
    <w:p>
      <w:pPr>
        <w:pStyle w:val="Heading2"/>
      </w:pPr>
      <w:r>
        <w:t>자격요건</w:t>
      </w:r>
    </w:p>
    <w:p>
      <w:r>
        <w:t>• Python 기반 백엔드 프로젝트 개발 및 운영 경험</w:t>
        <w:br/>
        <w:br/>
        <w:t>• 실제 사용되는 백엔드 서비스 개발 및 운영 경험</w:t>
        <w:br/>
        <w:br/>
        <w:t>• GitLab, GitHub 등의 이슈 트래커 기반 프로젝트 개발 경험</w:t>
        <w:br/>
        <w:br/>
        <w:t>• 새로운 것을 배우고 적용하는데 흥미가 있으신 분</w:t>
      </w:r>
    </w:p>
    <w:p>
      <w:pPr>
        <w:pStyle w:val="Heading2"/>
      </w:pPr>
      <w:r>
        <w:t>우대사항</w:t>
      </w:r>
    </w:p>
    <w:p>
      <w:r>
        <w:t>【우대 사항】</w:t>
        <w:br/>
        <w:br/>
        <w:t>• SQL 쿼리 최적화 경험</w:t>
        <w:br/>
        <w:br/>
        <w:t>• 대규모/실시간/미션 크리티컬 웹 서비스 개발 경험</w:t>
        <w:br/>
        <w:br/>
        <w:t>• 온라인 교육 소프트웨어 운영/개발 경험</w:t>
        <w:br/>
        <w:br/>
        <w:t xml:space="preserve"> </w:t>
        <w:br/>
        <w:t>【인재상】</w:t>
        <w:br/>
        <w:br/>
        <w:t>• 새로운 것을 시도하는데 주저하지 않으며, 실험과 데이터를 기반으로 의사결정을 내리는 분</w:t>
        <w:br/>
        <w:br/>
        <w:t>• 다른 사람에게 질문하고, 질문을 받고, 도움을 요청하고, 돕는 것을 즐거워하는 분</w:t>
        <w:br/>
        <w:br/>
        <w:t>• 스스로 이해하지 못하거나 설명하지 못하는 코드는 작성하지 않는 분</w:t>
        <w:br/>
        <w:br/>
        <w:t>• 반복적인 작업은 자동화하고, 이미 해본 것은 다음 번에는 더 좋은 방법을 찾으며 항상 스스로를 최적화는 분</w:t>
        <w:br/>
        <w:br/>
        <w:t xml:space="preserve"> </w:t>
        <w:br/>
        <w:t>【사용중인 기술 스택】</w:t>
        <w:br/>
        <w:br/>
        <w:t>• Python 3.7+</w:t>
        <w:br/>
        <w:br/>
        <w:t>• Python 기반 웹 프레임워크 (aiohttp, django, flask, tornado 등)</w:t>
        <w:br/>
        <w:br/>
        <w:t>• PostgreSQL, MongoDB, Redis, Azure CosmosDB 등의 DBMS</w:t>
        <w:br/>
        <w:br/>
        <w:t>• Apache Kafka, RabbitMQ 기반 메시지 큐</w:t>
        <w:br/>
        <w:br/>
        <w:t>• Git, GitLab, GitLab CI</w:t>
        <w:br/>
        <w:br/>
        <w:t>• Docker 기반 컨테이너</w:t>
      </w:r>
    </w:p>
    <w:p>
      <w:r>
        <w:br w:type="page"/>
      </w:r>
    </w:p>
    <w:p>
      <w:pPr>
        <w:pStyle w:val="Title"/>
      </w:pPr>
      <w:r>
        <w:t>(주)브이아이펫</w:t>
      </w:r>
    </w:p>
    <w:p>
      <w:pPr>
        <w:pStyle w:val="Heading1"/>
      </w:pPr>
      <w:r>
        <w:t>웹(풀스택) 개발자 채용 (경력/신입)</w:t>
      </w:r>
    </w:p>
    <w:p>
      <w:r>
        <w:t>required_skills : ['Javascript', 'HTML', 'CSS', 'MYSQL', 'node.js']</w:t>
      </w:r>
    </w:p>
    <w:p>
      <w:pPr>
        <w:pStyle w:val="Heading2"/>
      </w:pPr>
      <w:r>
        <w:t>주요업무</w:t>
      </w:r>
    </w:p>
    <w:p>
      <w:r>
        <w:t>* Node.js Express 서버 개발</w:t>
        <w:br/>
        <w:br/>
        <w:t>* 모바일 애플리케이션 개발</w:t>
      </w:r>
    </w:p>
    <w:p>
      <w:pPr>
        <w:pStyle w:val="Heading2"/>
      </w:pPr>
      <w:r>
        <w:t>자격요건</w:t>
      </w:r>
    </w:p>
    <w:p>
      <w:r>
        <w:t>* Node.js(express)를 활용한 백엔드 개발 경험</w:t>
        <w:br/>
        <w:br/>
        <w:t>* HTML, JS, CSS 등을 활용한 웹 서비스 개발 경험</w:t>
        <w:br/>
        <w:br/>
        <w:t>* MySQL 활용 경험</w:t>
      </w:r>
    </w:p>
    <w:p>
      <w:pPr>
        <w:pStyle w:val="Heading2"/>
      </w:pPr>
      <w:r>
        <w:t>우대사항</w:t>
      </w:r>
    </w:p>
    <w:p>
      <w:r>
        <w:t>* React 등의 프론트엔드 프레임워크 사용 경험</w:t>
        <w:br/>
        <w:br/>
        <w:t>* 리눅스 사용 경험</w:t>
        <w:br/>
        <w:br/>
        <w:t>* 안드로이드/IOS(React Native 등의 Cross Platform 포함) 모바일 앱 개발 경험</w:t>
        <w:br/>
        <w:br/>
        <w:t>* AWS, Firebase 등의 클라우드 컴퓨팅 활용 경험</w:t>
      </w:r>
    </w:p>
    <w:p>
      <w:r>
        <w:br w:type="page"/>
      </w:r>
    </w:p>
    <w:p>
      <w:pPr>
        <w:pStyle w:val="Title"/>
      </w:pPr>
      <w:r>
        <w:t>(주)퓨처플레이</w:t>
      </w:r>
    </w:p>
    <w:p>
      <w:pPr>
        <w:pStyle w:val="Heading1"/>
      </w:pPr>
      <w:r>
        <w:t xml:space="preserve"> 엔젤리그_백엔드 개발자, 모바일앱 개발자</w:t>
      </w:r>
    </w:p>
    <w:p>
      <w:pPr>
        <w:pStyle w:val="Heading2"/>
      </w:pPr>
      <w:r>
        <w:t>주요업무</w:t>
      </w:r>
    </w:p>
    <w:p>
      <w:r>
        <w:t>[ 포지션1 ] 백엔드 개발자</w:t>
        <w:br/>
        <w:br/>
        <w:t>- 엔젤리그 서비스 Node.js(Nest.js) 백엔드 시스템 개발/유지보수</w:t>
        <w:br/>
        <w:br/>
        <w:t>- 엔젤리그 앱 Restful API 개발</w:t>
        <w:br/>
        <w:br/>
        <w:t>- 외부 연계 API 개발</w:t>
        <w:br/>
        <w:br/>
        <w:t>- 서비스 모니터링 시스템 구축 및 운영</w:t>
        <w:br/>
        <w:br/>
        <w:t>- CI/CD 파이프라인 구축</w:t>
        <w:br/>
        <w:br/>
        <w:t xml:space="preserve"> </w:t>
        <w:br/>
        <w:t>[ 포지션2 ] 모바일앱 개발자</w:t>
        <w:br/>
        <w:br/>
        <w:t>- 엔젤리그 모바일 앱(ionic vue) 개발</w:t>
        <w:br/>
        <w:br/>
        <w:t>- 기획 / 운영 / 디자이너와 함께 커뮤니케이션하며 모바일 앱 기획에 참여</w:t>
        <w:br/>
        <w:br/>
        <w:t>- 백엔드 개발자와 커뮤니케이션하며 모바일 앱 설계</w:t>
        <w:br/>
        <w:br/>
        <w:t>- 플래닝, 회고, 스크럼 회의에 참여하며 프로젝트 진행</w:t>
      </w:r>
    </w:p>
    <w:p>
      <w:pPr>
        <w:pStyle w:val="Heading2"/>
      </w:pPr>
      <w:r>
        <w:t>자격요건</w:t>
      </w:r>
    </w:p>
    <w:p>
      <w:r>
        <w:t>* 백엔드 개발자</w:t>
        <w:br/>
        <w:br/>
        <w:t>- Web에 대한 기본적인 이해, 웹 표준, 웹 접근성에 대한 이해</w:t>
        <w:br/>
        <w:br/>
        <w:t>- node.js 개발 경험(es6~, async / await, node 8.x ~ 12.x)</w:t>
        <w:br/>
        <w:br/>
        <w:t>- Typescript 개발 경험</w:t>
        <w:br/>
        <w:br/>
        <w:t>- 외부 API 연동 경험</w:t>
        <w:br/>
        <w:br/>
        <w:t>- RESTful 서비스 개발 경험</w:t>
        <w:br/>
        <w:br/>
        <w:t>- MySQL DB 설계, 관리 경험자(테이블 설계, 인덱스, 쿼리 튜닝, 백업 및 복구)</w:t>
        <w:br/>
        <w:br/>
        <w:t>- html, css, js 등과 템플릿(bootstrap 등)을 이용한 화면개발 경험</w:t>
        <w:br/>
        <w:br/>
        <w:t>- Git을 통한 협업 경험Linux 기본적인 관리(기본 명령어, 쉘 프로그래밍 등)자이너</w:t>
        <w:br/>
        <w:br/>
        <w:t>- 이력서와 포트폴리오 제출</w:t>
        <w:br/>
        <w:br/>
        <w:t xml:space="preserve"> </w:t>
        <w:br/>
        <w:t>* 모바일앱 개발자</w:t>
        <w:br/>
        <w:br/>
        <w:t>- Android 또는 iOS 개발 경력 3년에 준하는 경력 이거나 크로스플랫폼(ionic, flutter, react native 등)으로 개발한 앱 출시 경력</w:t>
        <w:br/>
        <w:br/>
        <w:t>- 주어진 문제를 적극적으로 해결하려는 자세를 가지고 계신 분</w:t>
        <w:br/>
        <w:br/>
        <w:t>- 동료들과 커뮤니케이션하며 개발하는 과정이 즐거운 분</w:t>
        <w:br/>
        <w:br/>
        <w:t>- 새로운 것을 배우고 도전하는 것에 관심이 많은 분</w:t>
      </w:r>
    </w:p>
    <w:p>
      <w:r>
        <w:br w:type="page"/>
      </w:r>
    </w:p>
    <w:p>
      <w:pPr>
        <w:pStyle w:val="Title"/>
      </w:pPr>
      <w:r>
        <w:t>(주)유진로봇</w:t>
      </w:r>
    </w:p>
    <w:p>
      <w:pPr>
        <w:pStyle w:val="Heading1"/>
      </w:pPr>
      <w:r>
        <w:t>Front-End  개발자 (신입/경력)</w:t>
      </w:r>
    </w:p>
    <w:p>
      <w:pPr>
        <w:pStyle w:val="Heading2"/>
      </w:pPr>
      <w:r>
        <w:t>주요업무</w:t>
      </w:r>
    </w:p>
    <w:p>
      <w:r>
        <w:t>-로봇 서비스 활용 가능한 웹어플리케이션 개발</w:t>
        <w:br/>
        <w:br/>
        <w:t>-로봇 서비스를 쉽게 설치하고 운영, 이용가능한 Web UI 개발</w:t>
        <w:br/>
        <w:br/>
        <w:t>-멀티로봇 서비스를  위한  환경설정/모니터링/운영결과 보고를 위한 UI 개발</w:t>
        <w:br/>
        <w:br/>
        <w:t>- 개발  로봇 운영을 위한  웹어플리케이션 개발</w:t>
        <w:br/>
        <w:br/>
        <w:t>[상세요강]</w:t>
        <w:br/>
        <w:br/>
        <w:t>https://yujinrobot.github.io/careers/</w:t>
      </w:r>
    </w:p>
    <w:p>
      <w:pPr>
        <w:pStyle w:val="Heading2"/>
      </w:pPr>
      <w:r>
        <w:t>자격요건</w:t>
      </w:r>
    </w:p>
    <w:p>
      <w:r>
        <w:t>- 프론트엔드 개발가능자(html, javascript, css)</w:t>
        <w:br/>
        <w:br/>
        <w:t>- Angular, Vue, React등 Web Framework 사용 경험자</w:t>
      </w:r>
    </w:p>
    <w:p>
      <w:pPr>
        <w:pStyle w:val="Heading2"/>
      </w:pPr>
      <w:r>
        <w:t>우대사항</w:t>
      </w:r>
    </w:p>
    <w:p>
      <w:r>
        <w:t>- JavaScript 개발 환경 및 웹 소프트웨어 생애 주기에 대해 이해가 깊은 사람</w:t>
        <w:br/>
        <w:br/>
        <w:t>- 오픈소스 프로젝트 기여경험</w:t>
        <w:br/>
        <w:br/>
        <w:t>- Full-Stack Web Developer</w:t>
        <w:br/>
        <w:br/>
        <w:t>- Angular 사용에 능숙한 사람</w:t>
        <w:br/>
        <w:br/>
        <w:t>- CI / CD 경험자</w:t>
      </w:r>
    </w:p>
    <w:p>
      <w:r>
        <w:br w:type="page"/>
      </w:r>
    </w:p>
    <w:p>
      <w:pPr>
        <w:pStyle w:val="Title"/>
      </w:pPr>
      <w:r>
        <w:t>(주)코드브릭</w:t>
      </w:r>
    </w:p>
    <w:p>
      <w:pPr>
        <w:pStyle w:val="Heading1"/>
      </w:pPr>
      <w:r>
        <w:t>소프트웨어 웹 개발 엔지니어</w:t>
      </w:r>
    </w:p>
    <w:p>
      <w:r>
        <w:t>required_skills : ['웹 개발', 'SW', 'backend', 'frontend', 'restful api']</w:t>
      </w:r>
    </w:p>
    <w:p>
      <w:pPr>
        <w:pStyle w:val="Heading2"/>
      </w:pPr>
      <w:r>
        <w:t>주요업무</w:t>
      </w:r>
    </w:p>
    <w:p>
      <w:r>
        <w:t>- Tokotalk 서비스의 FrontEnd, BackEnd 및 기타 부가 시스템을 개발하고 개선합니다.</w:t>
        <w:br/>
        <w:br/>
        <w:t>- 구체적으로 저희가 개발하는 방식은</w:t>
        <w:br/>
        <w:br/>
        <w:t xml:space="preserve"> </w:t>
        <w:br/>
        <w:t xml:space="preserve">     - 개발팀 내에서 크게 Front와 Back의 구분은 없고, 매 스프린트마다 해당 주제별로, 스펙에 따라서, </w:t>
        <w:br/>
        <w:br/>
        <w:t xml:space="preserve">        개발자 1명 혹은 1명 이상이 배정됩니다. </w:t>
        <w:br/>
        <w:br/>
        <w:t xml:space="preserve"> </w:t>
        <w:br/>
        <w:t xml:space="preserve">    - 해당 주제에 따라서, 개발자별로 개발을 분담하거나 혹은 1인인 경우에 1명이 스스로 개발을 합니다. </w:t>
        <w:br/>
        <w:br/>
        <w:t xml:space="preserve"> </w:t>
        <w:br/>
        <w:t xml:space="preserve">    - 개발을 완료한 후에는 현지 QA팀의 QA Process를 따르며 디버깅을 진행한 후에, QA를 통과하면 지정된 </w:t>
        <w:br/>
        <w:br/>
        <w:t xml:space="preserve">       날짜에 Live Deploy를 진행합니다. </w:t>
        <w:br/>
        <w:br/>
        <w:t xml:space="preserve"> </w:t>
        <w:br/>
        <w:t>- 대략적인 서버의 구조와 개발 방향에 대해서 소개하자면,</w:t>
        <w:br/>
        <w:br/>
        <w:t xml:space="preserve"> </w:t>
        <w:br/>
        <w:t xml:space="preserve">    - Tokotalk이 처음 설계될 때는, All-in-one 서버로 설계가 되었으나 (이때 Golang으로 개발됨), 서비스가 </w:t>
        <w:br/>
        <w:br/>
        <w:t xml:space="preserve">       확장함에 따라 유지보수와 개발 효율을 위해서 Micro Service로 분리하는 작업도 병행하고 있습니다.</w:t>
        <w:br/>
        <w:br/>
        <w:t xml:space="preserve"> </w:t>
        <w:br/>
        <w:t xml:space="preserve">    - 이 경우 가각의 Micro Service는 굳이 GoLang을 사용하지 않고, 서버간 통신 Protocol을 지키는 범위 </w:t>
        <w:br/>
        <w:br/>
        <w:t xml:space="preserve">       내에서 다양한 언어와 기술을 실험해볼 수도 있습니다. </w:t>
        <w:br/>
        <w:br/>
        <w:t xml:space="preserve"> </w:t>
        <w:br/>
        <w:t xml:space="preserve">    - 이를테면, 최근까지 분리한 Micro Service는 Payment, Notification, SEO 관련, Multi Channel 지원 </w:t>
        <w:br/>
        <w:br/>
        <w:t xml:space="preserve">       등이 있으며, 향후에 현재 메인 서버에 있는 Shipping, Order, Product 등의 기능들도 점점차 Micro     </w:t>
        <w:br/>
        <w:br/>
        <w:t xml:space="preserve">       Service로 옮겨서, 좀 더 Scalable한 시스템을 만들려고 노력 중입니다. </w:t>
        <w:br/>
        <w:br/>
        <w:t xml:space="preserve"> </w:t>
        <w:br/>
        <w:t>- 실제 개발팀의 업무에 대해서 소개하자면,</w:t>
        <w:br/>
        <w:br/>
        <w:t xml:space="preserve"> </w:t>
        <w:br/>
        <w:t xml:space="preserve">    - 현재 Tokotalk을 이용해서 쇼핑몰을 운영하는 현지 셀러들의 다양한 요구 사항을 취합하고 (From 현지 </w:t>
        <w:br/>
        <w:br/>
        <w:t xml:space="preserve">       운영팀),  그 중 Impact가 큰 기능들을 추려서 개발 Sprint에 반영합니다. (Live Maintenance)</w:t>
        <w:br/>
        <w:br/>
        <w:t xml:space="preserve"> </w:t>
        <w:br/>
        <w:t xml:space="preserve">    - 또한, 저희 Product Owner에서 준비 중인, 새로운 기능이나 새로운 피쳐들을 개발하고 그 결과를 </w:t>
        <w:br/>
        <w:br/>
        <w:t xml:space="preserve">       모니터링합니다. </w:t>
        <w:br/>
        <w:br/>
        <w:t xml:space="preserve"> </w:t>
        <w:br/>
        <w:t xml:space="preserve">    - Tokotalk을 이용하는 셀러와 거래 건수가 빠른 속도로 증가하고 있어서, 기존의 DB구조나 서버의 구조에서     </w:t>
        <w:br/>
        <w:br/>
        <w:t xml:space="preserve">       비효율적인 부분이나, 장애가 나는 경우 (순간적으로 대량의 주문이 들어오는 경우 등)의 원인을 분석하고, </w:t>
        <w:br/>
        <w:br/>
        <w:t xml:space="preserve">       향후에 거래 규모가 더욱 크게 증가했을 때 시스템의 안정성을 해치지 않게, 구조를 재설계 (Refactoring)</w:t>
        <w:br/>
        <w:br/>
        <w:t xml:space="preserve">       하거나, 성능 Optimization을 수행합니다. </w:t>
        <w:br/>
        <w:br/>
        <w:t xml:space="preserve"> </w:t>
        <w:br/>
        <w:t xml:space="preserve">- 이 모든 진행은 매일 스크럼 미팅에서 논의되고, 팀원들과 진행상황을 투명하게 공유하고, 현지팀과도 </w:t>
        <w:br/>
        <w:br/>
        <w:t>밀접하게 커뮤니케이션 합니다.</w:t>
      </w:r>
    </w:p>
    <w:p>
      <w:pPr>
        <w:pStyle w:val="Heading2"/>
      </w:pPr>
      <w:r>
        <w:t>자격요건</w:t>
      </w:r>
    </w:p>
    <w:p>
      <w:r>
        <w:t>- RESTful API로 구성된 Backend 서버 개발에 대한 이해가 필요합니다.</w:t>
        <w:br/>
        <w:br/>
        <w:t>- Frontend Framework(VueJS, React, Angular 등)에 대한 이해가 필요합니다.</w:t>
        <w:br/>
        <w:br/>
        <w:t>- 프로젝트의 빌드/배포를 포함하여 전반적인 CI에 대한 기본적인 이해가 필요합니다.</w:t>
        <w:br/>
        <w:br/>
        <w:t>- 개발에 대한 열정이 높은, 열심히 학습하며 함께 성장할 분을 찾고 있습니다.</w:t>
      </w:r>
    </w:p>
    <w:p>
      <w:pPr>
        <w:pStyle w:val="Heading2"/>
      </w:pPr>
      <w:r>
        <w:t>우대사항</w:t>
      </w:r>
    </w:p>
    <w:p>
      <w:r>
        <w:t>- 다양한 기술을 사용한 경험이 있으면 우대합니다.</w:t>
        <w:br/>
        <w:br/>
        <w:t>- 사내 외국인력이 많아, 영어 회화 가능자 우대합니다.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Senior Frontend Software Engineer - PoDo Front</w:t>
      </w:r>
    </w:p>
    <w:p>
      <w:r>
        <w:t>required_skills : ['node.js', 'React.js']</w:t>
      </w:r>
    </w:p>
    <w:p>
      <w:pPr>
        <w:pStyle w:val="Heading2"/>
      </w:pPr>
      <w:r>
        <w:t>주요업무</w:t>
      </w:r>
    </w:p>
    <w:p>
      <w:r>
        <w:t>•  React 컴포넌트 개발 및 웹표준을 준수한 Cross-browser Scripting 및 Markup 제작</w:t>
        <w:br/>
        <w:br/>
        <w:t xml:space="preserve">   •  핸디봇의 특징을 이해하고 제시된 목표에 따라 데이터 사이언티스트, Product Owner, 동료 엔지니어와의 협력</w:t>
        <w:br/>
        <w:br/>
        <w:t xml:space="preserve">   •  API 호출부터 렌더링 최적화 그리고 사용자 경험 개선</w:t>
        <w:br/>
        <w:br/>
        <w:t xml:space="preserve">   •  소프트웨어 설계 개선 및 코드 리팩터링</w:t>
        <w:br/>
        <w:br/>
        <w:t xml:space="preserve">   •  서비스 안정화를 위한 버그 수정 및 테스트코드 작성</w:t>
        <w:br/>
        <w:br/>
        <w:t xml:space="preserve">   •  본인의 주 역량 범위 안에서 동료의 경력 개발을 지원하고 멘토링을 제공하여 팀 전체의 성장에 기여</w:t>
        <w:br/>
        <w:br/>
        <w:t xml:space="preserve">   •  팀 업무를 벗어나 다수의 업무 영역을 넘나드는 프로젝트 리드</w:t>
      </w:r>
    </w:p>
    <w:p>
      <w:pPr>
        <w:pStyle w:val="Heading2"/>
      </w:pPr>
      <w:r>
        <w:t>자격요건</w:t>
      </w:r>
    </w:p>
    <w:p>
      <w:r>
        <w:t>•  컴퓨터 공학 및 관련 분야 학사 학위 소지자</w:t>
        <w:br/>
        <w:br/>
        <w:t xml:space="preserve">   •  5년 이상의 직접적인 프론트엔드 소프트웨어 개발 경력</w:t>
        <w:br/>
        <w:br/>
        <w:t xml:space="preserve">   •  자바스크립트 프레임워크(React 등)에 대한 높은 이해 및 웹표준에 대한 높은 이해</w:t>
        <w:br/>
        <w:br/>
        <w:t xml:space="preserve">   •  반응형, 모바일 웹에 대한 높은 이해</w:t>
        <w:br/>
        <w:br/>
        <w:t xml:space="preserve">   •  Next.js 등을 활용한 SSR 관련 이해 및 경험</w:t>
        <w:br/>
        <w:br/>
        <w:t xml:space="preserve">   •  설계 및 디자인 패턴에 대한 높은 이해</w:t>
        <w:br/>
        <w:br/>
        <w:t xml:space="preserve">   •  순수 자바스크립트 표준만으로 구현할 수 있는 로직은 라이브러리 없이 상당 부분 자연스럽게 작성할 수 있는 역량</w:t>
        <w:br/>
        <w:br/>
        <w:t xml:space="preserve">   •  뛰어난 구두 및 서면 의사소통 능력</w:t>
      </w:r>
    </w:p>
    <w:p>
      <w:pPr>
        <w:pStyle w:val="Heading2"/>
      </w:pPr>
      <w:r>
        <w:t>우대사항</w:t>
      </w:r>
    </w:p>
    <w:p>
      <w:r>
        <w:t>•  스타트업 및 애자일 업무방식에 대한 경험</w:t>
        <w:br/>
        <w:br/>
        <w:t xml:space="preserve">   •  컴퓨터 공학 및 관련 분야 석사 학위 이상 소지자</w:t>
        <w:br/>
        <w:br/>
        <w:t xml:space="preserve">   •  기술 조직을 이끌어본 경험</w:t>
        <w:br/>
        <w:br/>
        <w:t xml:space="preserve">   •  React 활용에 대한 검증된 경험</w:t>
        <w:br/>
        <w:br/>
        <w:t xml:space="preserve">   •  TypeScript 사용에 대한 검증된 경험</w:t>
        <w:br/>
        <w:br/>
        <w:t xml:space="preserve">   •  백엔드 개발에 대한 높은 이해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Senior Backend Software Engineer - Handybot</w:t>
      </w:r>
    </w:p>
    <w:p>
      <w:r>
        <w:t>required_skills : ['MYSQL', 'PostgreSQL', 'Docker', 'RESTful', 'Kubernetes']</w:t>
      </w:r>
    </w:p>
    <w:p>
      <w:pPr>
        <w:pStyle w:val="Heading2"/>
      </w:pPr>
      <w:r>
        <w:t>주요업무</w:t>
      </w:r>
    </w:p>
    <w:p>
      <w:r>
        <w:t>•  Micro-Service Architecture 기반의 서비스 개발</w:t>
        <w:br/>
        <w:br/>
        <w:t xml:space="preserve">   •  핸디봇의 특징을 이해하고 제시된 목표에 따라 데이터 사이언티스트, Product Owner, 동료 엔지니어와의 협력</w:t>
        <w:br/>
        <w:br/>
        <w:t xml:space="preserve">   •  물류 업무의 효율적 수행을 위한 고도의 알고리즘 개발</w:t>
        <w:br/>
        <w:br/>
        <w:t xml:space="preserve">   •  더욱 빠른 응답을 위한 쿼리 튜닝 및 서버 코드 개선</w:t>
        <w:br/>
        <w:br/>
        <w:t xml:space="preserve">   •  서비스 안정화를 위한 버그 수정 및 테스트코드 작성</w:t>
        <w:br/>
        <w:br/>
        <w:t xml:space="preserve">   •  효과적인 서비스 CI/CD 구축</w:t>
        <w:br/>
        <w:br/>
        <w:t xml:space="preserve">   •  본인의 주 역량 범위 안에서 동료의 경력 개발을 지원하고 멘토링을 제공하여 팀 전체의 성장에 기여</w:t>
        <w:br/>
        <w:br/>
        <w:t xml:space="preserve">   •  팀 업무를 벗어나 다수의 업무 영역을 넘나드는 프로젝트 리드</w:t>
      </w:r>
    </w:p>
    <w:p>
      <w:pPr>
        <w:pStyle w:val="Heading2"/>
      </w:pPr>
      <w:r>
        <w:t>자격요건</w:t>
      </w:r>
    </w:p>
    <w:p>
      <w:r>
        <w:t>•  컴퓨터 공학 및 관련 분야 학사 학위 소지자</w:t>
        <w:br/>
        <w:br/>
        <w:t xml:space="preserve">   •  5년 이상의 직접적인 백엔드 소프트웨어 개발 경력</w:t>
        <w:br/>
        <w:br/>
        <w:t xml:space="preserve">   •  PostgreSql, MySQL 등의 DB에 대한 높은 이해 및 SQL 개발 역량</w:t>
        <w:br/>
        <w:br/>
        <w:t xml:space="preserve">   •  RESTful API 에 대한 높은 이해와 개발 경험</w:t>
        <w:br/>
        <w:br/>
        <w:t xml:space="preserve">   •  Docker, Kubernetes를 이용한 환경 구축 및 운영 경험</w:t>
        <w:br/>
        <w:br/>
        <w:t xml:space="preserve">   •  설계 및 디자인 패턴에 관심과 이해</w:t>
        <w:br/>
        <w:br/>
        <w:t xml:space="preserve">   •  뛰어난 구두 및 서면 의사소통 능력</w:t>
      </w:r>
    </w:p>
    <w:p>
      <w:pPr>
        <w:pStyle w:val="Heading2"/>
      </w:pPr>
      <w:r>
        <w:t>우대사항</w:t>
      </w:r>
    </w:p>
    <w:p>
      <w:r>
        <w:t>•  스타트업 및 애자일 업무방식에 대한 경험</w:t>
        <w:br/>
        <w:br/>
        <w:t xml:space="preserve">   •  컴퓨터 공학 및 관련 분야 석사 학위 이상 소지자</w:t>
        <w:br/>
        <w:br/>
        <w:t xml:space="preserve">   •  기술 조직을 이끌어본 경험</w:t>
        <w:br/>
        <w:br/>
        <w:t xml:space="preserve">   •  대용량 분산처리에 대한 경험 (Kafka, Redis)</w:t>
        <w:br/>
        <w:br/>
        <w:t xml:space="preserve">   •  Reactive Architecture에 대한 경험</w:t>
        <w:br/>
        <w:br/>
        <w:t xml:space="preserve">   •  능숙한 Node.js 활용 역량</w:t>
        <w:br/>
        <w:br/>
        <w:t xml:space="preserve">   •  프론트엔드 (웹) 개발에 대한 경험</w:t>
      </w:r>
    </w:p>
    <w:p>
      <w:r>
        <w:br w:type="page"/>
      </w:r>
    </w:p>
    <w:p>
      <w:pPr>
        <w:pStyle w:val="Title"/>
      </w:pPr>
      <w:r>
        <w:t>(주)무른모</w:t>
      </w:r>
    </w:p>
    <w:p>
      <w:pPr>
        <w:pStyle w:val="Heading1"/>
      </w:pPr>
      <w:r>
        <w:t>백엔드 개발자</w:t>
      </w:r>
    </w:p>
    <w:p>
      <w:r>
        <w:t>required_skills : ['java', 'python', 'MES', 'MYSQL', 'java script', '백엔드 개발', 'restful api']</w:t>
      </w:r>
    </w:p>
    <w:p>
      <w:pPr>
        <w:pStyle w:val="Heading2"/>
      </w:pPr>
      <w:r>
        <w:t>주요업무</w:t>
      </w:r>
    </w:p>
    <w:p>
      <w:r>
        <w:t>- MES 서비스 분석/설계/개발</w:t>
        <w:br/>
        <w:br/>
        <w:t>- 신규 프로젝트 개발</w:t>
        <w:br/>
        <w:br/>
        <w:t>- 백엔드 Application 영역 담당</w:t>
      </w:r>
    </w:p>
    <w:p>
      <w:pPr>
        <w:pStyle w:val="Heading2"/>
      </w:pPr>
      <w:r>
        <w:t>자격요건</w:t>
      </w:r>
    </w:p>
    <w:p>
      <w:r>
        <w:t>- Java / Spring Framework 실무 활용 능력</w:t>
        <w:br/>
        <w:br/>
        <w:t>- Restful API에 대한 이해</w:t>
        <w:br/>
        <w:br/>
        <w:t>- MySQL SQL 사용 경력</w:t>
        <w:br/>
        <w:br/>
        <w:t xml:space="preserve"> </w:t>
        <w:br/>
        <w:t>* 기술스택</w:t>
        <w:br/>
        <w:br/>
        <w:t>- Java Script (Vue.js)</w:t>
        <w:br/>
        <w:br/>
        <w:t>- Python</w:t>
        <w:br/>
        <w:br/>
        <w:t>- Spring Boot / JPA / Mybatis</w:t>
        <w:br/>
        <w:br/>
        <w:t>- MySQL</w:t>
        <w:br/>
        <w:br/>
        <w:t>- GitLab / GitLab CI</w:t>
        <w:br/>
        <w:br/>
        <w:t>- AWS</w:t>
      </w:r>
    </w:p>
    <w:p>
      <w:pPr>
        <w:pStyle w:val="Heading2"/>
      </w:pPr>
      <w:r>
        <w:t>우대사항</w:t>
      </w:r>
    </w:p>
    <w:p>
      <w:r>
        <w:t>- 운영 업무 자동화 경험</w:t>
        <w:br/>
        <w:br/>
        <w:t>- 객체지향 모델링 설계 개발 경력</w:t>
        <w:br/>
        <w:br/>
        <w:t>- 정보시스템 개발 경력</w:t>
        <w:br/>
        <w:br/>
        <w:t>- Spring Boot / JPA 실무 경력</w:t>
        <w:br/>
        <w:br/>
        <w:t>- 협업과 커뮤니케이션 스킬이 능숙하신 분</w:t>
        <w:br/>
        <w:br/>
        <w:t>- 제조 업무 직/간접적인 경험</w:t>
      </w:r>
    </w:p>
    <w:p>
      <w:r>
        <w:br w:type="page"/>
      </w:r>
    </w:p>
    <w:p>
      <w:pPr>
        <w:pStyle w:val="Title"/>
      </w:pPr>
      <w:r>
        <w:t>(주)더비앤리치</w:t>
      </w:r>
    </w:p>
    <w:p>
      <w:pPr>
        <w:pStyle w:val="Heading1"/>
      </w:pPr>
      <w:r>
        <w:t>프론트엔드(FRONT-END) REACT 개발자</w:t>
      </w:r>
    </w:p>
    <w:p>
      <w:r>
        <w:t>required_skills : ['react']</w:t>
      </w:r>
    </w:p>
    <w:p>
      <w:pPr>
        <w:pStyle w:val="Heading2"/>
      </w:pPr>
      <w:r>
        <w:t>주요업무</w:t>
      </w:r>
    </w:p>
    <w:p>
      <w:r>
        <w:t>- 스포츠 예측게임 개발/운영</w:t>
        <w:br/>
        <w:br/>
        <w:t>- 게임 커뮤니티 개발/운영</w:t>
      </w:r>
    </w:p>
    <w:p>
      <w:pPr>
        <w:pStyle w:val="Heading2"/>
      </w:pPr>
      <w:r>
        <w:t>자격요건</w:t>
      </w:r>
    </w:p>
    <w:p>
      <w:r>
        <w:t>- 스택 : REACT</w:t>
        <w:br/>
        <w:br/>
        <w:t>- 신입 및 경력자</w:t>
        <w:br/>
        <w:br/>
        <w:t>- 성별/학력 무관</w:t>
        <w:br/>
        <w:br/>
        <w:t>- 연봉 : 협의 후 결정</w:t>
        <w:br/>
        <w:br/>
        <w:t>- 정규직 or 프리랜서</w:t>
      </w:r>
    </w:p>
    <w:p>
      <w:pPr>
        <w:pStyle w:val="Heading2"/>
      </w:pPr>
      <w:r>
        <w:t>우대사항</w:t>
      </w:r>
    </w:p>
    <w:p>
      <w:r>
        <w:t>- Apollo Client 경험이 있으신 분</w:t>
        <w:br/>
        <w:br/>
        <w:t>- 상호 피드백이 열려있고, 원만한 커뮤니케이션이 가능 한 분</w:t>
        <w:br/>
        <w:br/>
        <w:t>- 버젼관리 도구 유경험자 (GIT)</w:t>
      </w:r>
    </w:p>
    <w:p>
      <w:r>
        <w:br w:type="page"/>
      </w:r>
    </w:p>
    <w:p>
      <w:pPr>
        <w:pStyle w:val="Title"/>
      </w:pPr>
      <w:r>
        <w:t>코웨이(주)</w:t>
      </w:r>
    </w:p>
    <w:p>
      <w:pPr>
        <w:pStyle w:val="Heading1"/>
      </w:pPr>
      <w:r>
        <w:t>서비스 개발팀 - 전사 IT 개발 (서버)</w:t>
      </w:r>
    </w:p>
    <w:p>
      <w:r>
        <w:t>required_skills : ['java', 'Spring framework', 'jpa', '서버개발', '웹개발', 'spring boot']</w:t>
      </w:r>
    </w:p>
    <w:p>
      <w:pPr>
        <w:pStyle w:val="Heading2"/>
      </w:pPr>
      <w:r>
        <w:t>주요업무</w:t>
      </w:r>
    </w:p>
    <w:p>
      <w:r>
        <w:t>- 전사 IT 개발 (서버)</w:t>
      </w:r>
    </w:p>
    <w:p>
      <w:pPr>
        <w:pStyle w:val="Heading2"/>
      </w:pPr>
      <w:r>
        <w:t>자격요건</w:t>
      </w:r>
    </w:p>
    <w:p>
      <w:r>
        <w:t>- 10년 이상의 Server/Web 개발 경험자</w:t>
        <w:br/>
        <w:br/>
        <w:t>- PM/PL 역할을 경험하며 기획/디자인 부서와 협업 경험자</w:t>
        <w:br/>
        <w:br/>
        <w:t>- 프로젝트를 시작 단계부터 설계하여 마무리, 운영 Know-How 보유자</w:t>
        <w:br/>
        <w:br/>
        <w:t>- Java, 객체지향, Spring Framework를 잘 이해하고 활용 가능자</w:t>
        <w:br/>
        <w:br/>
        <w:t>- Spring Boot 기반 개발 경험자</w:t>
        <w:br/>
        <w:br/>
        <w:t>- RESTful API 설계 및 개발 경험자</w:t>
        <w:br/>
        <w:br/>
        <w:t>- JPA를 활용한 도메인모델 방식의 개발 경험자</w:t>
        <w:br/>
        <w:br/>
        <w:t>- 리눅스 환경에 익숙한 개발자</w:t>
      </w:r>
    </w:p>
    <w:p>
      <w:pPr>
        <w:pStyle w:val="Heading2"/>
      </w:pPr>
      <w:r>
        <w:t>우대사항</w:t>
      </w:r>
    </w:p>
    <w:p>
      <w:r>
        <w:t>- Server/Web/Database 등 전분야의 Full-Stack 개발 경험자</w:t>
        <w:br/>
        <w:br/>
        <w:t>- 팀원들간 의사소통에 능하고 프로젝트를 주도적으로 이끌 수 있는 개발자</w:t>
        <w:br/>
        <w:br/>
        <w:t>- 팀원들간 코드 리뷰를 통한 리펙토링 경험자</w:t>
        <w:br/>
        <w:br/>
        <w:t>- Database 설계 및 분석 경험자</w:t>
        <w:br/>
        <w:br/>
        <w:t>- AWS 또는 GCP 활용 경험자</w:t>
        <w:br/>
        <w:br/>
        <w:t>- Git Flow 형상관리 및 협업에 익숙한 개발자</w:t>
        <w:br/>
        <w:br/>
        <w:t>- devOps 활용 경험이 있는 개발자</w:t>
        <w:br/>
        <w:br/>
        <w:t>- MSA 경험자</w:t>
        <w:br/>
        <w:br/>
        <w:t>- 새로운 기술의 학습 및 도전에 적극적인 개발자</w:t>
      </w:r>
    </w:p>
    <w:p>
      <w:r>
        <w:br w:type="page"/>
      </w:r>
    </w:p>
    <w:p>
      <w:pPr>
        <w:pStyle w:val="Title"/>
      </w:pPr>
      <w:r>
        <w:t>(주)라이프스퀘어</w:t>
      </w:r>
    </w:p>
    <w:p>
      <w:pPr>
        <w:pStyle w:val="Heading1"/>
      </w:pPr>
      <w:r>
        <w:t>개발자</w:t>
      </w:r>
    </w:p>
    <w:p>
      <w:pPr>
        <w:pStyle w:val="Heading2"/>
      </w:pPr>
      <w:r>
        <w:t>주요업무</w:t>
      </w:r>
    </w:p>
    <w:p>
      <w:r>
        <w:t>- 웹 서비스 개발 운영</w:t>
        <w:br/>
        <w:br/>
        <w:t>- 신규 프로젝트를 위해 구축될 서비스 페이지 개발</w:t>
        <w:br/>
        <w:br/>
        <w:t>- 마케팅 프로모션 페이지 개발</w:t>
        <w:br/>
        <w:br/>
        <w:t xml:space="preserve"> -웹 서버 운영 및 관리</w:t>
      </w:r>
    </w:p>
    <w:p>
      <w:pPr>
        <w:pStyle w:val="Heading2"/>
      </w:pPr>
      <w:r>
        <w:t>자격요건</w:t>
      </w:r>
    </w:p>
    <w:p>
      <w:r>
        <w:t>- HTML, CSS, JAVA SCRIPT, PHP,</w:t>
        <w:br/>
        <w:br/>
        <w:t>- WordPress, PM/PMO, Responsive Web</w:t>
        <w:br/>
        <w:br/>
        <w:t>- 크로스브라우징, 반응형, 접근성 관련</w:t>
        <w:br/>
        <w:br/>
        <w:t>- 프로젝트 개발 경험</w:t>
        <w:br/>
        <w:br/>
        <w:t>- 창의적 마인드 및 진취적 태도</w:t>
        <w:br/>
        <w:br/>
        <w:t>- 철저한 시간관리 능력</w:t>
        <w:br/>
        <w:br/>
        <w:t>- 조직 구성원 들과의 친화력</w:t>
        <w:br/>
        <w:br/>
        <w:t>- 글로벌 트렌드에 대한 관심</w:t>
      </w:r>
    </w:p>
    <w:p>
      <w:r>
        <w:br w:type="page"/>
      </w:r>
    </w:p>
    <w:p>
      <w:pPr>
        <w:pStyle w:val="Title"/>
      </w:pPr>
      <w:r>
        <w:t>(주)서로커뮤니케이션</w:t>
      </w:r>
    </w:p>
    <w:p>
      <w:pPr>
        <w:pStyle w:val="Heading1"/>
      </w:pPr>
      <w:r>
        <w:t>개발/앱개발</w:t>
      </w:r>
    </w:p>
    <w:p>
      <w:pPr>
        <w:pStyle w:val="Heading2"/>
      </w:pPr>
      <w:r>
        <w:t>주요업무</w:t>
      </w:r>
    </w:p>
    <w:p>
      <w:r>
        <w:t>- Android, iOS</w:t>
      </w:r>
    </w:p>
    <w:p>
      <w:pPr>
        <w:pStyle w:val="Heading2"/>
      </w:pPr>
      <w:r>
        <w:t>자격요건</w:t>
      </w:r>
    </w:p>
    <w:p>
      <w:r>
        <w:t>- 제출서류 : 포트폴리오, 이력서</w:t>
      </w:r>
    </w:p>
    <w:p>
      <w:r>
        <w:br w:type="page"/>
      </w:r>
    </w:p>
    <w:p>
      <w:pPr>
        <w:pStyle w:val="Title"/>
      </w:pPr>
      <w:r>
        <w:t>(주)브랜디</w:t>
      </w:r>
    </w:p>
    <w:p>
      <w:pPr>
        <w:pStyle w:val="Heading1"/>
      </w:pPr>
      <w:r>
        <w:t>백엔드 개발자</w:t>
      </w:r>
    </w:p>
    <w:p>
      <w:pPr>
        <w:pStyle w:val="Heading2"/>
      </w:pPr>
      <w:r>
        <w:t>주요업무</w:t>
      </w:r>
    </w:p>
    <w:p>
      <w:r>
        <w:t>- 커머스, 풀필먼트 백엔드 시스템 개발</w:t>
      </w:r>
    </w:p>
    <w:p>
      <w:pPr>
        <w:pStyle w:val="Heading2"/>
      </w:pPr>
      <w:r>
        <w:t>자격요건</w:t>
      </w:r>
    </w:p>
    <w:p>
      <w:r>
        <w:t>- 웹 서비스 개발 경험</w:t>
        <w:br/>
        <w:br/>
        <w:t>- Python 유경험자</w:t>
        <w:br/>
        <w:br/>
        <w:t>- AWS, Azure 등 클라우드 환경 프로젝트 경험</w:t>
        <w:br/>
        <w:br/>
        <w:t>- RDS 분석 및 설계 가능하신 분</w:t>
        <w:br/>
        <w:br/>
        <w:t>- RESTful API 구현 가능하신 분</w:t>
        <w:br/>
        <w:br/>
        <w:t>- Git 등 형상관리를 깊이있게 이해하시는 분</w:t>
      </w:r>
    </w:p>
    <w:p>
      <w:pPr>
        <w:pStyle w:val="Heading2"/>
      </w:pPr>
      <w:r>
        <w:t>우대사항</w:t>
      </w:r>
    </w:p>
    <w:p>
      <w:r>
        <w:t>- NoSQL 사용 경험</w:t>
        <w:br/>
        <w:br/>
        <w:t>- 커머스, 풀필먼트 시스템 구축 또는 유지보수 경험</w:t>
        <w:br/>
        <w:br/>
        <w:t>- 대용량 트래픽 대응 경험</w:t>
        <w:br/>
        <w:br/>
        <w:t>- DB 실행계획 및 HINT 사용 가능</w:t>
        <w:br/>
        <w:br/>
        <w:t>- 새로운 기술에 대한 호기심을 가지고 적용하는데 재미를 느끼시는 분</w:t>
      </w:r>
    </w:p>
    <w:p>
      <w:r>
        <w:br w:type="page"/>
      </w:r>
    </w:p>
    <w:p>
      <w:pPr>
        <w:pStyle w:val="Title"/>
      </w:pPr>
      <w:r>
        <w:t>핀다</w:t>
      </w:r>
    </w:p>
    <w:p>
      <w:pPr>
        <w:pStyle w:val="Heading1"/>
      </w:pPr>
      <w:r>
        <w:t>iOS Developer</w:t>
      </w:r>
    </w:p>
    <w:p>
      <w:pPr>
        <w:pStyle w:val="Heading2"/>
      </w:pPr>
      <w:r>
        <w:t>주요업무</w:t>
      </w:r>
    </w:p>
    <w:p>
      <w:r>
        <w:t>• 핀다 서비스의 iOS 클라이언트 개발</w:t>
        <w:br/>
        <w:br/>
        <w:t>• 모바일 서비스 배포 및 운영 품질 향상</w:t>
      </w:r>
    </w:p>
    <w:p>
      <w:pPr>
        <w:pStyle w:val="Heading2"/>
      </w:pPr>
      <w:r>
        <w:t>자격요건</w:t>
      </w:r>
    </w:p>
    <w:p>
      <w:r>
        <w:t>• 최소 2년 이상 swift을 사용한 iOS 앱 개발 경험한 분</w:t>
        <w:br/>
        <w:br/>
        <w:t>• RESTful 에 대한 이해도와 서버와의 연동 개발 경험한 분</w:t>
        <w:br/>
        <w:br/>
        <w:t>• Git 통한 버전 관리 시스템에 능숙한 분</w:t>
        <w:br/>
        <w:br/>
        <w:t>• 본인만의 개발 방식에 집착하지 않고 동료들과 원활한 커뮤니케이션을 즐기는 분</w:t>
        <w:br/>
        <w:br/>
        <w:t>• 실행 능력이 뛰어나고 성장/발전에 대한 열정이 있는 분</w:t>
        <w:br/>
        <w:br/>
        <w:t>• 사용자 중심의 개발을 지향하고, 가독성이 높아 이해하기 쉬운 코드를 작성한 분</w:t>
        <w:br/>
        <w:br/>
        <w:t>• 서비스의 품질과 안정성에 책임감을 가지고 지속적으로 코드를 개선한 분</w:t>
      </w:r>
    </w:p>
    <w:p>
      <w:pPr>
        <w:pStyle w:val="Heading2"/>
      </w:pPr>
      <w:r>
        <w:t>우대사항</w:t>
      </w:r>
    </w:p>
    <w:p>
      <w:r>
        <w:t>• MVP,MVVM,MVC 등의 디자인 패턴 적용 경험이 있는 분</w:t>
        <w:br/>
        <w:br/>
        <w:t>•iOS UX/UI 가이드라인에 이해가 높은 분</w:t>
        <w:br/>
        <w:br/>
        <w:t>•Mobile CI/CD 개발 경험이 있는 분</w:t>
        <w:br/>
        <w:br/>
        <w:t>•TDD 또는 테스트 코드 작성 경험이 있는 분</w:t>
      </w:r>
    </w:p>
    <w:p>
      <w:r>
        <w:br w:type="page"/>
      </w:r>
    </w:p>
    <w:p>
      <w:pPr>
        <w:pStyle w:val="Title"/>
      </w:pPr>
      <w:r>
        <w:t>(주)엘리스</w:t>
      </w:r>
    </w:p>
    <w:p>
      <w:pPr>
        <w:pStyle w:val="Heading1"/>
      </w:pPr>
      <w:r>
        <w:t>프론트엔드 개발자 (Frontend Software Engineer/산업기능요원 보충역/전문연구요원 지원가능)</w:t>
      </w:r>
    </w:p>
    <w:p>
      <w:r>
        <w:t>required_skills : ['react', 'typescript']</w:t>
      </w:r>
    </w:p>
    <w:p>
      <w:pPr>
        <w:pStyle w:val="Heading2"/>
      </w:pPr>
      <w:r>
        <w:t>주요업무</w:t>
      </w:r>
    </w:p>
    <w:p>
      <w:r>
        <w:t>• 엘리스 Web 기반 프론트엔드 신규 기능 구현 및 기존 기능 유지보수</w:t>
        <w:br/>
        <w:br/>
        <w:t>• 실시간으로 협업이 가능한 웹 기반 코드 에디터 및 학습 LMS 시스템 구현</w:t>
        <w:br/>
        <w:br/>
        <w:t>• WebRTC 기반의 N:N 스트리밍 시스템 개발</w:t>
        <w:br/>
        <w:br/>
        <w:t>• 엘리스 자체개발 UI 컴포넌트 elice-blocks 에 대한 디자인 기획, 설계 및 개발</w:t>
        <w:br/>
        <w:br/>
        <w:t>• 운영/디자인/백엔드팀과 협업하여 기능 기획 및 설계</w:t>
        <w:br/>
        <w:br/>
        <w:t>• 성능에 집중하면서도, 유지보수가 가능한 웹 아키텍처 구현</w:t>
        <w:br/>
        <w:br/>
        <w:t>• 팀원들과 함께 더 좋은 조직문화와 개발 문화 형성</w:t>
      </w:r>
    </w:p>
    <w:p>
      <w:pPr>
        <w:pStyle w:val="Heading2"/>
      </w:pPr>
      <w:r>
        <w:t>자격요건</w:t>
      </w:r>
    </w:p>
    <w:p>
      <w:r>
        <w:t>• React, TypeScript, Node 기반 웹 프론트엔드 개발 경험</w:t>
        <w:br/>
        <w:br/>
        <w:t>• Production 환경에서 지속적인 서비스 개선 및 운영 경험</w:t>
      </w:r>
    </w:p>
    <w:p>
      <w:pPr>
        <w:pStyle w:val="Heading2"/>
      </w:pPr>
      <w:r>
        <w:t>우대사항</w:t>
      </w:r>
    </w:p>
    <w:p>
      <w:r>
        <w:t>【우대 사항】</w:t>
        <w:br/>
        <w:br/>
        <w:t>• 온라인 교육 소프트웨어 운영/개발 경험 (특히, Monaco/Codemirror 등의 텍스트 에디터 경험 포함)</w:t>
        <w:br/>
        <w:br/>
        <w:t>• Jest/RTL 기반 Unit Test, Cypress/Testcafe 등의 E2E Test 경험</w:t>
        <w:br/>
        <w:br/>
        <w:t>• Javascript 생태계에 및 올바른 HTML/CSS 활용 및 브라우저 호환성에 대한 이해</w:t>
        <w:br/>
        <w:br/>
        <w:t>• Websocket/RxJS 기반 개발 경험</w:t>
        <w:br/>
        <w:br/>
        <w:t>• WebRTC 기반 동영상 스트리밍 서비스 개발 경험</w:t>
        <w:br/>
        <w:br/>
        <w:t>• Server Side Rendering, PWA, Electron 등의 개발 경험</w:t>
        <w:br/>
        <w:br/>
        <w:t>• 스크럼/칸반 기반 애자일 개발 프로세스 참여 경험</w:t>
        <w:br/>
        <w:br/>
        <w:t>• 기록 및 문서화 덕후</w:t>
        <w:br/>
        <w:br/>
        <w:t xml:space="preserve"> </w:t>
        <w:br/>
        <w:t>【인재상】</w:t>
        <w:br/>
        <w:br/>
        <w:t>• 다른 사람에게 질문하고, 질문받고, 도움을 요청하고, 돕는 것을 즐기는 분</w:t>
        <w:br/>
        <w:br/>
        <w:t>• 주어진 상황에 만족하지 않고, 장인정신을 발휘해 제품을 주도적으로 향상시키는 것이 즐거우신 분</w:t>
        <w:br/>
        <w:br/>
        <w:t>• 자신만의 전문성을 발전시키기 위해 노력하시는 분</w:t>
        <w:br/>
        <w:br/>
        <w:t>• 무엇이든 쉽게 그냥 넘어가지 않는 분</w:t>
        <w:br/>
        <w:br/>
        <w:t>• 현상이 아닌 원인을 해결하고자 하는 분</w:t>
        <w:br/>
        <w:br/>
        <w:t xml:space="preserve"> </w:t>
        <w:br/>
        <w:t>【사용중인 기술 스택】</w:t>
        <w:br/>
        <w:br/>
        <w:t>• ES6+, React 16+, TypeScript 로 웹 Application 구현</w:t>
        <w:br/>
        <w:br/>
        <w:t>• REST API를 이용해 서버와 통신</w:t>
        <w:br/>
        <w:br/>
        <w:t>• Styled-components/Sass/Storybook 및 Design Token을 이용한 자체개발 UI 컴포넌트 프로젝트</w:t>
        <w:br/>
        <w:br/>
        <w:t>• RTL 및 Cypress로 Unit/E2E Testing 작성</w:t>
        <w:br/>
        <w:br/>
        <w:t>• 정적 분석 및 포맷팅에 ESLint, Stylelint, Prettier 사용</w:t>
        <w:br/>
        <w:br/>
        <w:t>• 설치형 gitlab을 이용하여 Continuous Integration, Continuous Deployment 적용</w:t>
        <w:br/>
        <w:br/>
        <w:t>• Web Socket 기반 채팅 / 알림 / 코드 에디팅</w:t>
        <w:br/>
        <w:br/>
        <w:t>• WebRTC 기술을 이용한 N:N 화면/카메라 스트리밍 시스템 자체개발</w:t>
      </w:r>
    </w:p>
    <w:p>
      <w:r>
        <w:br w:type="page"/>
      </w:r>
    </w:p>
    <w:p>
      <w:pPr>
        <w:pStyle w:val="Title"/>
      </w:pPr>
      <w:r>
        <w:t>(주)데이블</w:t>
      </w:r>
    </w:p>
    <w:p>
      <w:pPr>
        <w:pStyle w:val="Heading1"/>
      </w:pPr>
      <w:r>
        <w:t>서버 개발자</w:t>
      </w:r>
    </w:p>
    <w:p>
      <w:r>
        <w:t>required_skills : ['SQL', 'MYSQL', '자바스크립트', 'react', '서버 개발', 'Docker', 'typescript', 'node js']</w:t>
      </w:r>
    </w:p>
    <w:p>
      <w:pPr>
        <w:pStyle w:val="Heading2"/>
      </w:pPr>
      <w:r>
        <w:t>주요업무</w:t>
      </w:r>
    </w:p>
    <w:p>
      <w:r>
        <w:t>- 서버개발</w:t>
      </w:r>
    </w:p>
    <w:p>
      <w:pPr>
        <w:pStyle w:val="Heading2"/>
      </w:pPr>
      <w:r>
        <w:t>자격요건</w:t>
      </w:r>
    </w:p>
    <w:p>
      <w:r>
        <w:t>- Node.js를 이용한 웹 서버 개발</w:t>
        <w:br/>
        <w:br/>
        <w:t>- SQL 및 Redis 데이터베이스 연동 및 관리</w:t>
        <w:br/>
        <w:br/>
        <w:t>- Amazon Web Service 활용 : 웹 서버 오토 스링 등</w:t>
        <w:br/>
        <w:br/>
        <w:t>- Google Analytics, facebook, cafe24, shopify 등 외부 API의 빠른 학습 및 적용</w:t>
        <w:br/>
        <w:br/>
        <w:t>- Docker 개발 환경 경험자</w:t>
        <w:br/>
        <w:br/>
        <w:t xml:space="preserve"> </w:t>
        <w:br/>
        <w:t>[기술 스택]</w:t>
        <w:br/>
        <w:br/>
        <w:t>- 자바 스크립트, Typescript, Node.JS</w:t>
        <w:br/>
        <w:br/>
        <w:t>- React, Nest.JS, Next.JS</w:t>
        <w:br/>
        <w:br/>
        <w:t>- AWS, Docker</w:t>
        <w:br/>
        <w:br/>
        <w:t>- Redis, MySQL</w:t>
      </w:r>
    </w:p>
    <w:p>
      <w:pPr>
        <w:pStyle w:val="Heading2"/>
      </w:pPr>
      <w:r>
        <w:t>우대사항</w:t>
      </w:r>
    </w:p>
    <w:p>
      <w:r>
        <w:t>- React 개발 경험자</w:t>
        <w:br/>
        <w:br/>
        <w:t>- Puppeteer 또는 Playwright 사용 경험자</w:t>
        <w:br/>
        <w:br/>
        <w:t>- 모바일 앱을위한 API 개발 경험자</w:t>
        <w:br/>
        <w:br/>
        <w:t>- Webpack 및 Babel 등 Javascript 개발 환경 구성 경험자</w:t>
        <w:br/>
        <w:br/>
        <w:t>- 일을 잘하는 방법과 협업 문화를 고민하는 분</w:t>
      </w:r>
    </w:p>
    <w:p>
      <w:r>
        <w:br w:type="page"/>
      </w:r>
    </w:p>
    <w:p>
      <w:pPr>
        <w:pStyle w:val="Title"/>
      </w:pPr>
      <w:r>
        <w:t>아크로퓨처(주)</w:t>
      </w:r>
    </w:p>
    <w:p>
      <w:pPr>
        <w:pStyle w:val="Heading1"/>
      </w:pPr>
      <w:r>
        <w:t>소프트웨어 개발/유지보수</w:t>
      </w:r>
    </w:p>
    <w:p>
      <w:r>
        <w:t>required_skills : ['java', '개발']</w:t>
      </w:r>
    </w:p>
    <w:p>
      <w:pPr>
        <w:pStyle w:val="Heading2"/>
      </w:pPr>
      <w:r>
        <w:t>주요업무</w:t>
      </w:r>
    </w:p>
    <w:p>
      <w:r>
        <w:t>- Front-End (웹서비스/오픈API) 개발/유지보수</w:t>
        <w:br/>
        <w:br/>
        <w:t>- Back-End (빅데이터/크라우드소싱) 개발/유지보수</w:t>
        <w:br/>
        <w:br/>
        <w:t>- Android App 개발/유지보수</w:t>
      </w:r>
    </w:p>
    <w:p>
      <w:pPr>
        <w:pStyle w:val="Heading2"/>
      </w:pPr>
      <w:r>
        <w:t>자격요건</w:t>
      </w:r>
    </w:p>
    <w:p>
      <w:r>
        <w:t>- 학력/경력 무관</w:t>
        <w:br/>
        <w:br/>
        <w:t>- java, kotlin 등의 언어로 개발 가능자</w:t>
      </w:r>
    </w:p>
    <w:p>
      <w:pPr>
        <w:pStyle w:val="Heading2"/>
      </w:pPr>
      <w:r>
        <w:t>우대사항</w:t>
      </w:r>
    </w:p>
    <w:p>
      <w:r>
        <w:t>전산학·컴퓨터공학, 응용소프트웨어공학, 정보·통신공학 전공자</w:t>
      </w:r>
    </w:p>
    <w:p>
      <w:r>
        <w:br w:type="page"/>
      </w:r>
    </w:p>
    <w:p>
      <w:pPr>
        <w:pStyle w:val="Title"/>
      </w:pPr>
      <w:r>
        <w:t>잡플래닛 매칭서비스</w:t>
      </w:r>
    </w:p>
    <w:p>
      <w:pPr>
        <w:pStyle w:val="Heading1"/>
      </w:pPr>
      <w:r>
        <w:t>포털  - Apollo CIC Android 개발</w:t>
      </w:r>
    </w:p>
    <w:p>
      <w:pPr>
        <w:pStyle w:val="Heading2"/>
      </w:pPr>
      <w:r>
        <w:t>주요업무</w:t>
      </w:r>
    </w:p>
    <w:p>
      <w:r>
        <w:t>Apollo CIC Android 개발</w:t>
      </w:r>
    </w:p>
    <w:p>
      <w:pPr>
        <w:pStyle w:val="Heading2"/>
      </w:pPr>
      <w:r>
        <w:t>자격요건</w:t>
      </w:r>
    </w:p>
    <w:p>
      <w:r>
        <w:t>1 필수 역량 :</w:t>
        <w:br/>
        <w:br/>
        <w:t>• Java, Kotlin을 능숙하게 다룰 수 있는 분</w:t>
        <w:br/>
        <w:br/>
        <w:t>• Android Custom View를 만들어 사용한 경험이 있는 분</w:t>
        <w:br/>
        <w:br/>
        <w:t>• Android 외 개발자로서 여러 분야의 지식을 가진 분</w:t>
        <w:br/>
        <w:br/>
        <w:t>• 기능 개발 후 개발자 테스트를 성실히 하는 분</w:t>
        <w:br/>
        <w:br/>
        <w:t>• 개발 방향에 대한 의견 교환, 코드 리뷰 등을 중요하게 생각하는 분</w:t>
      </w:r>
    </w:p>
    <w:p>
      <w:pPr>
        <w:pStyle w:val="Heading2"/>
      </w:pPr>
      <w:r>
        <w:t>우대사항</w:t>
      </w:r>
    </w:p>
    <w:p>
      <w:r>
        <w:t>2 우대 역량 :</w:t>
        <w:br/>
        <w:br/>
        <w:t>• RxJava, RxAndroid 사용 경험이 많은 분</w:t>
        <w:br/>
        <w:br/>
        <w:t>• Gradle 사용 경험이 많은 분</w:t>
        <w:br/>
        <w:br/>
        <w:t>• Git, CI/CD 사용 경험이 많은 분</w:t>
        <w:br/>
        <w:br/>
        <w:t>• Library 프로젝트 개발 경험이 있고, 설계 등 여러 고민을 해보신 분</w:t>
        <w:br/>
        <w:br/>
        <w:t>• Flutter 개발 경험이 있으신 분</w:t>
        <w:br/>
        <w:br/>
        <w:t xml:space="preserve"> </w:t>
        <w:br/>
        <w:t xml:space="preserve"> </w:t>
        <w:br/>
        <w:t>3 키워드 : Android, JAVA, Kotlin, Flutter</w:t>
      </w:r>
    </w:p>
    <w:p>
      <w:r>
        <w:br w:type="page"/>
      </w:r>
    </w:p>
    <w:p>
      <w:pPr>
        <w:pStyle w:val="Title"/>
      </w:pPr>
      <w:r>
        <w:t>(주)브랜디</w:t>
      </w:r>
    </w:p>
    <w:p>
      <w:pPr>
        <w:pStyle w:val="Heading1"/>
      </w:pPr>
      <w:r>
        <w:t>AOS 개발자</w:t>
      </w:r>
    </w:p>
    <w:p>
      <w:pPr>
        <w:pStyle w:val="Heading2"/>
      </w:pPr>
      <w:r>
        <w:t>주요업무</w:t>
      </w:r>
    </w:p>
    <w:p>
      <w:r>
        <w:t>- 브랜디의 서비스 앱 개발 및 운영</w:t>
        <w:br/>
        <w:br/>
        <w:t>- 신규 사업 서비스 구축 참여 및 유지보수</w:t>
        <w:br/>
        <w:br/>
        <w:t>- 앱 성능 향상을 위한 지속적인 업데이트 관리</w:t>
      </w:r>
    </w:p>
    <w:p>
      <w:pPr>
        <w:pStyle w:val="Heading2"/>
      </w:pPr>
      <w:r>
        <w:t>자격요건</w:t>
      </w:r>
    </w:p>
    <w:p>
      <w:r>
        <w:t>- AOS 개발 경력 3~6년 이상 혹은 이에 준하는 실력</w:t>
        <w:br/>
        <w:br/>
        <w:t>- 코틀린,Java 이해와 개발 경험</w:t>
        <w:br/>
        <w:br/>
        <w:t>- 앱 UI/UX에 대한 높은 이해</w:t>
        <w:br/>
        <w:br/>
        <w:t>- MVVM 패턴에 대한 이해</w:t>
        <w:br/>
        <w:br/>
        <w:t>- 주체적으로 일을 만들고 책임감 있게 리드 하시는 분</w:t>
        <w:br/>
        <w:br/>
        <w:t>- 코드 개선 및 코드 리뷰에 대해 적극 참여하시는 분</w:t>
        <w:br/>
        <w:br/>
        <w:t>- 최신 기술 및 트랜드에 관심 및 개발자로서 계속해서 성장하고자 하는 의지가 있으신 분</w:t>
        <w:br/>
        <w:br/>
        <w:t>- 여러 사람과 협업과 소통이 원활하신 분</w:t>
      </w:r>
    </w:p>
    <w:p>
      <w:pPr>
        <w:pStyle w:val="Heading2"/>
      </w:pPr>
      <w:r>
        <w:t>우대사항</w:t>
      </w:r>
    </w:p>
    <w:p>
      <w:r>
        <w:t>- 동시 접속량이 높은 서비스의 운영 유경험자</w:t>
        <w:br/>
        <w:br/>
        <w:t>- RxJava 에 대한 이해가 있으신 분</w:t>
        <w:br/>
        <w:br/>
        <w:t>- TDD 및 테스트 코드 작성 유경험자</w:t>
        <w:br/>
        <w:br/>
        <w:t>- Navigation Component 유경험자</w:t>
        <w:br/>
        <w:br/>
        <w:t>- DI(dependency Injection) 유경험자</w:t>
      </w:r>
    </w:p>
    <w:p>
      <w:r>
        <w:br w:type="page"/>
      </w:r>
    </w:p>
    <w:p>
      <w:pPr>
        <w:pStyle w:val="Title"/>
      </w:pPr>
      <w:r>
        <w:t>(주)이카운트</w:t>
      </w:r>
    </w:p>
    <w:p>
      <w:pPr>
        <w:pStyle w:val="Heading1"/>
      </w:pPr>
      <w:r>
        <w:t>개발 부문</w:t>
      </w:r>
    </w:p>
    <w:p>
      <w:pPr>
        <w:pStyle w:val="Heading2"/>
      </w:pPr>
      <w:r>
        <w:t>주요업무</w:t>
      </w:r>
    </w:p>
    <w:p>
      <w:r>
        <w:t>- 웹,프로그래머(ASP.Net)</w:t>
        <w:br/>
        <w:br/>
        <w:t>-  WEB 기반 ERP 프로그램 개발</w:t>
        <w:br/>
        <w:br/>
        <w:t>- ASP.NET, C#, MS-SQL 등</w:t>
      </w:r>
    </w:p>
    <w:p>
      <w:pPr>
        <w:pStyle w:val="Heading2"/>
      </w:pPr>
      <w:r>
        <w:t>자격요건</w:t>
      </w:r>
    </w:p>
    <w:p>
      <w:r>
        <w:t>- 인재상 : 자존심을 갖고 일하는 사람</w:t>
        <w:br/>
        <w:br/>
        <w:t xml:space="preserve"> </w:t>
        <w:br/>
        <w:t>&lt;경력&gt;</w:t>
        <w:br/>
        <w:br/>
        <w:t>- 학력 : 무관</w:t>
        <w:br/>
        <w:br/>
        <w:t xml:space="preserve">- 웹프로그래머(ASP.Net)WEB 기반 </w:t>
        <w:br/>
        <w:br/>
        <w:t>- ERP 프로그램 개발ASP.NET, C#, MS-SQL 등</w:t>
        <w:br/>
        <w:br/>
        <w:t xml:space="preserve"> </w:t>
        <w:br/>
        <w:t>&lt;신입&gt;</w:t>
        <w:br/>
        <w:br/>
        <w:t>- 4년제대학 졸업 이상</w:t>
        <w:br/>
        <w:br/>
        <w:t>- 컴퓨터관련학과 졸업 또는 그에 준하는 교육을 이수하신 분</w:t>
      </w:r>
    </w:p>
    <w:p>
      <w:pPr>
        <w:pStyle w:val="Heading2"/>
      </w:pPr>
      <w:r>
        <w:t>우대사항</w:t>
      </w:r>
    </w:p>
    <w:p>
      <w:r>
        <w:t>- 외국어 능통자 우대</w:t>
      </w:r>
    </w:p>
    <w:p>
      <w:r>
        <w:br w:type="page"/>
      </w:r>
    </w:p>
    <w:p>
      <w:pPr>
        <w:pStyle w:val="Title"/>
      </w:pPr>
      <w:r>
        <w:t>(주)소만사</w:t>
      </w:r>
    </w:p>
    <w:p>
      <w:pPr>
        <w:pStyle w:val="Heading1"/>
      </w:pPr>
      <w:r>
        <w:t>[연구개발] Java 기반 웹개발</w:t>
      </w:r>
    </w:p>
    <w:p>
      <w:r>
        <w:t>required_skills : ['java', 'Spring framework', 'jsp', 'Javascript', 'python', 'Php', '웹개발', 'ruby', 'asp']</w:t>
      </w:r>
    </w:p>
    <w:p>
      <w:pPr>
        <w:pStyle w:val="Heading2"/>
      </w:pPr>
      <w:r>
        <w:t>주요업무</w:t>
      </w:r>
    </w:p>
    <w:p>
      <w:r>
        <w:t>- Web 서비스 개발</w:t>
      </w:r>
    </w:p>
    <w:p>
      <w:pPr>
        <w:pStyle w:val="Heading2"/>
      </w:pPr>
      <w:r>
        <w:t>자격요건</w:t>
      </w:r>
    </w:p>
    <w:p>
      <w:r>
        <w:t>- 필요기술: Java, jsp, Spring framework, javascript</w:t>
        <w:br/>
        <w:br/>
        <w:t>* 전문연구요원 지원 가능</w:t>
      </w:r>
    </w:p>
    <w:p>
      <w:pPr>
        <w:pStyle w:val="Heading2"/>
      </w:pPr>
      <w:r>
        <w:t>우대사항</w:t>
      </w:r>
    </w:p>
    <w:p>
      <w:r>
        <w:t>- asp, php, python, ruby, asp.net, C# 개발 경험</w:t>
        <w:br/>
        <w:br/>
        <w:t>- postgresql 사용 경험</w:t>
      </w:r>
    </w:p>
    <w:p>
      <w:r>
        <w:br w:type="page"/>
      </w:r>
    </w:p>
    <w:p>
      <w:pPr>
        <w:pStyle w:val="Title"/>
      </w:pPr>
      <w:r>
        <w:t>인피아드(주)</w:t>
      </w:r>
    </w:p>
    <w:p>
      <w:pPr>
        <w:pStyle w:val="Heading1"/>
      </w:pPr>
      <w:r>
        <w:t>프로그래머 부문  (Programmer)</w:t>
      </w:r>
    </w:p>
    <w:p>
      <w:r>
        <w:t>required_skills : ['Javascript', 'jquery', 'Php', '웹개발', 'asp', '시스템개발', '백앤드', '프론트앤드', '프로그래머']</w:t>
      </w:r>
    </w:p>
    <w:p>
      <w:pPr>
        <w:pStyle w:val="Heading2"/>
      </w:pPr>
      <w:r>
        <w:t>주요업무</w:t>
      </w:r>
    </w:p>
    <w:p>
      <w:r>
        <w:t>- Javascript, jQuery, PHP, ASP 등 프론트,백 앤드의 모든 개발작업</w:t>
        <w:br/>
        <w:br/>
        <w:t>- 다양한 웹/앱/모바일 사이트 개발, 시스템 개발</w:t>
      </w:r>
    </w:p>
    <w:p>
      <w:pPr>
        <w:pStyle w:val="Heading2"/>
      </w:pPr>
      <w:r>
        <w:t>자격요건</w:t>
      </w:r>
    </w:p>
    <w:p>
      <w:r>
        <w:t>- 개발언어에 대해 이해도가 높은 자</w:t>
        <w:br/>
        <w:br/>
        <w:t>- Javascript, jQuery, PHP, ASP 등 개발언어 SKILL보유자</w:t>
        <w:br/>
        <w:br/>
        <w:t>※ 포트폴리오 제출필수</w:t>
      </w:r>
    </w:p>
    <w:p>
      <w:pPr>
        <w:pStyle w:val="Heading2"/>
      </w:pPr>
      <w:r>
        <w:t>우대사항</w:t>
      </w:r>
    </w:p>
    <w:p>
      <w:r>
        <w:t>- 프론트 앤드, 백 앤드업무 경험자 우대</w:t>
      </w:r>
    </w:p>
    <w:p>
      <w:r>
        <w:br w:type="page"/>
      </w:r>
    </w:p>
    <w:p>
      <w:pPr>
        <w:pStyle w:val="Title"/>
      </w:pPr>
      <w:r>
        <w:t>(주)이스트게임즈</w:t>
      </w:r>
    </w:p>
    <w:p>
      <w:pPr>
        <w:pStyle w:val="Heading1"/>
      </w:pPr>
      <w:r>
        <w:t>2분기 웹 개발자 채용</w:t>
      </w:r>
    </w:p>
    <w:p>
      <w:pPr>
        <w:pStyle w:val="Heading2"/>
      </w:pPr>
      <w:r>
        <w:t>주요업무</w:t>
      </w:r>
    </w:p>
    <w:p>
      <w:r>
        <w:t>- 게임 관련 서비스 개발</w:t>
        <w:br/>
        <w:br/>
        <w:t>- 모바일 게임 플랫폼 개발</w:t>
        <w:br/>
        <w:br/>
        <w:t>- 게임 퍼블리싱</w:t>
      </w:r>
    </w:p>
    <w:p>
      <w:pPr>
        <w:pStyle w:val="Heading2"/>
      </w:pPr>
      <w:r>
        <w:t>자격요건</w:t>
      </w:r>
    </w:p>
    <w:p>
      <w:r>
        <w:t>- CS(Computer Science) 기본 지식을 갖춘 분</w:t>
        <w:br/>
        <w:br/>
        <w:t>- 하나 이상의 General-purpose 프로그래밍 언어로 소프트웨어를 개발한 경험이 있는 분</w:t>
        <w:br/>
        <w:br/>
        <w:t>- Database 관련 기본 지식을 갖춘 분</w:t>
        <w:br/>
        <w:br/>
        <w:t>- 주변 동료들과 협업이 가능하며 책임감 있는 분</w:t>
        <w:br/>
        <w:br/>
        <w:t>- 본인의 개발경험이나 코딩수준을 어필할 수 있는 포트폴리오 첨부 필수</w:t>
      </w:r>
    </w:p>
    <w:p>
      <w:pPr>
        <w:pStyle w:val="Heading2"/>
      </w:pPr>
      <w:r>
        <w:t>우대사항</w:t>
      </w:r>
    </w:p>
    <w:p>
      <w:r>
        <w:t>- 하기의 혹은 그 외 하나 이상의 General-purpose 프로그래밍 언어로 소프트웨어를 개발한 경험이 있는 분</w:t>
        <w:br/>
        <w:br/>
        <w:t xml:space="preserve"> * Java, JavaScript, Python, Swift, Kotlin.</w:t>
        <w:br/>
        <w:br/>
        <w:t>- Spring framework 사용 경험있는 분</w:t>
        <w:br/>
        <w:br/>
        <w:t>- Android, iOS 등의 모바일 환경을 대상으로 하는 Client SDK 개발 경험</w:t>
        <w:br/>
        <w:br/>
        <w:t>- AWS 활용 경험있는 분</w:t>
        <w:br/>
        <w:br/>
        <w:t>- 새로운 프로그래밍 언어를 습득하는데 어려움이 없거나 혹은 흥미를 갖고 있는 분</w:t>
        <w:br/>
        <w:br/>
        <w:t>- OS/System Internals 관련 지식을 갖춘 분</w:t>
        <w:br/>
        <w:br/>
        <w:t>- Windows/Linux 환경에서의 Platform-independent 개발 경험이 있는 분</w:t>
        <w:br/>
        <w:br/>
        <w:t>- 오픈소스 기반의 설계 및 개발 경험이 있는 분</w:t>
      </w:r>
    </w:p>
    <w:p>
      <w:r>
        <w:br w:type="page"/>
      </w:r>
    </w:p>
    <w:p>
      <w:pPr>
        <w:pStyle w:val="Title"/>
      </w:pPr>
      <w:r>
        <w:t>(주)아프리카티비</w:t>
      </w:r>
    </w:p>
    <w:p>
      <w:pPr>
        <w:pStyle w:val="Heading1"/>
      </w:pPr>
      <w:r>
        <w:t>커뮤니티서비스 웹개발</w:t>
      </w:r>
    </w:p>
    <w:p>
      <w:r>
        <w:t>required_skills : ['java', 'HTML5', 'Javascript', 'Linux', 'Php', '웹개발', 'MYSQL', 'Apache', 'back-end', 'front end']</w:t>
      </w:r>
    </w:p>
    <w:p>
      <w:pPr>
        <w:pStyle w:val="Heading2"/>
      </w:pPr>
      <w:r>
        <w:t>주요업무</w:t>
      </w:r>
    </w:p>
    <w:p>
      <w:r>
        <w:t>- 방송국, 즐겨찾기, 피드, 스토리 등 커뮤니티 서비스 개발</w:t>
        <w:br/>
        <w:br/>
        <w:t>- 알림, PUSH, 토큰, 포인트 등 대용량 데이터 처리 구축 및 운영</w:t>
        <w:br/>
        <w:br/>
        <w:t>- Front/Back End, PC, MobileWeb, APP API 개발</w:t>
      </w:r>
    </w:p>
    <w:p>
      <w:pPr>
        <w:pStyle w:val="Heading2"/>
      </w:pPr>
      <w:r>
        <w:t>자격요건</w:t>
      </w:r>
    </w:p>
    <w:p>
      <w:r>
        <w:t>- PHP, JAVA, Apache, Html5, Mysql,javascript, Linux 등 웹서비스 개발 지식과 경험이 있으신 분</w:t>
        <w:br/>
        <w:br/>
        <w:t>- laravel, Spring, React, Hadoop, Hbase, Elasticsearch, Redis 활용이 가능하신 분</w:t>
        <w:br/>
        <w:br/>
        <w:t>- 오픈 소스 레퍼런스를 참고하여 개발이 가능하신 분</w:t>
      </w:r>
    </w:p>
    <w:p>
      <w:pPr>
        <w:pStyle w:val="Heading2"/>
      </w:pPr>
      <w:r>
        <w:t>우대사항</w:t>
      </w:r>
    </w:p>
    <w:p>
      <w:r>
        <w:t>- 대용량 트래픽 상용 서비스 개발이 가능하신 분</w:t>
        <w:br/>
        <w:br/>
        <w:t>- 소스 분석 및 트러블슈팅이 가능하신 분</w:t>
        <w:br/>
        <w:br/>
        <w:t>- 팀웍을 중요하게 생각 하시는 분</w:t>
        <w:br/>
        <w:br/>
        <w:t>- 새로운 기술 습득을 즐거워하시는 분</w:t>
        <w:br/>
        <w:br/>
        <w:t>- 컴퓨터 공학(OS, 자료구조, 네트워크 등)에 대한 기본 지식을 보유하신 분</w:t>
      </w:r>
    </w:p>
    <w:p>
      <w:r>
        <w:br w:type="page"/>
      </w:r>
    </w:p>
    <w:p>
      <w:pPr>
        <w:pStyle w:val="Title"/>
      </w:pPr>
      <w:r>
        <w:t>(주)비플</w:t>
      </w:r>
    </w:p>
    <w:p>
      <w:pPr>
        <w:pStyle w:val="Heading1"/>
      </w:pPr>
      <w:r>
        <w:t>[서울 본사] 기업부설연구소 웹 개발</w:t>
      </w:r>
    </w:p>
    <w:p>
      <w:r>
        <w:t>required_skills : ['CSS3', 'HTML5', 'Javascript', 'Linux', 'Php', '웹개발', 'MYSQL', 'git', 'Vue.js', '웹사이트']</w:t>
      </w:r>
    </w:p>
    <w:p>
      <w:pPr>
        <w:pStyle w:val="Heading2"/>
      </w:pPr>
      <w:r>
        <w:t>주요업무</w:t>
      </w:r>
    </w:p>
    <w:p>
      <w:r>
        <w:t>- PHP 웹 사이트 개발 및 유지보수 (PHP, Mysql, Html5, Css3, Javascript)</w:t>
      </w:r>
    </w:p>
    <w:p>
      <w:pPr>
        <w:pStyle w:val="Heading2"/>
      </w:pPr>
      <w:r>
        <w:t>자격요건</w:t>
      </w:r>
    </w:p>
    <w:p>
      <w:r>
        <w:t>- 학력 : 무관</w:t>
        <w:br/>
        <w:br/>
        <w:t>- 경력 : 무관 (신입 지원 가능)</w:t>
        <w:br/>
        <w:br/>
        <w:t>- 모집인원 : 1명</w:t>
      </w:r>
    </w:p>
    <w:p>
      <w:pPr>
        <w:pStyle w:val="Heading2"/>
      </w:pPr>
      <w:r>
        <w:t>우대사항</w:t>
      </w:r>
    </w:p>
    <w:p>
      <w:r>
        <w:t>- Git 사용 경험자</w:t>
        <w:br/>
        <w:br/>
        <w:t>- Vue.js 사용 경험자</w:t>
        <w:br/>
        <w:br/>
        <w:t>- PHP 프레임워크 (Laravel, Codelgniter) 사용 경험자</w:t>
        <w:br/>
        <w:br/>
        <w:t>- LINUX / Docker 사용 경험자</w:t>
        <w:br/>
        <w:br/>
        <w:t>- 새로운 개발 언어에 거부감 없으신 분</w:t>
      </w:r>
    </w:p>
    <w:p>
      <w:r>
        <w:br w:type="page"/>
      </w:r>
    </w:p>
    <w:p>
      <w:pPr>
        <w:pStyle w:val="Title"/>
      </w:pPr>
      <w:r>
        <w:t>(주)로아인텔리전스</w:t>
      </w:r>
    </w:p>
    <w:p>
      <w:pPr>
        <w:pStyle w:val="Heading1"/>
      </w:pPr>
      <w:r>
        <w:t xml:space="preserve">[로아인텔리전스] 개발팀 전직군 채용 </w:t>
      </w:r>
    </w:p>
    <w:p>
      <w:r>
        <w:t>required_skills : ['java', '개발', '빅데이터', 'Javascript', '데이터분석']</w:t>
      </w:r>
    </w:p>
    <w:p>
      <w:pPr>
        <w:pStyle w:val="Heading2"/>
      </w:pPr>
      <w:r>
        <w:t>주요업무</w:t>
      </w:r>
    </w:p>
    <w:p>
      <w:r>
        <w:t>ㆍDBA : DB 백업, 복구, 성능 모니터링/진단/튜닝 담당</w:t>
        <w:br/>
        <w:br/>
        <w:t>ㆍ데이터 엔지니어 : 데이터 파이프라인 및 인프라 아키텍쳐 설계 및 개발</w:t>
        <w:br/>
        <w:br/>
        <w:t>ㆍ데이터 애널리스트 : 데이터 분석을 통한 비즈니스 인사이트 도출 및 개선점 제안</w:t>
        <w:br/>
        <w:br/>
        <w:t>ㆍ데이터 사이언티스트 : 통계 분석과 머신러닝을 활용한 예측, 인과관계 추론 및 모델링</w:t>
        <w:br/>
        <w:br/>
        <w:t>ㆍ머신러닝 엔지니어 : 로아인텔리전스 서비스에 적용 가능한 R&amp;D 기술 발굴</w:t>
        <w:br/>
        <w:br/>
        <w:t>ㆍ데이터 매니저 : Product 팀과의 협업을 토대로 사업 목적 달성을 위한 데이터 구축 및 데이터 분석 지원</w:t>
        <w:br/>
        <w:br/>
        <w:t xml:space="preserve">ㆍ웹 프론트 엔지니어 : 팀원과의 협력을 토대로 필요한 서비스의 End picture를 이해하고, </w:t>
        <w:br/>
        <w:br/>
        <w:t xml:space="preserve">                                        이에 적합한 Front-end 개발 로드맵을 제시하고 수행</w:t>
        <w:br/>
        <w:br/>
        <w:t>ㆍ데브옵스 엔지니어 : 로아 서비스 개발 및 운영에 필요한 니즈를 파악, 플랫폼 구축 및 운영</w:t>
        <w:br/>
        <w:br/>
        <w:t xml:space="preserve">ㆍ서버 엔지니어 : 기획자와 클라이언트 개발자와의 협력을 토대로 Feature의 목적을 이해하고, </w:t>
        <w:br/>
        <w:br/>
        <w:t xml:space="preserve">                               이에 적합한 서버 개발 의견을 제시</w:t>
        <w:br/>
        <w:br/>
        <w:t>ㆍ자바스트립트 엔지니어 : 서비스의 End picture를 이해하고, 이에 적합한 자바스크립트 라이브러리 개발</w:t>
        <w:br/>
        <w:br/>
        <w:t xml:space="preserve"> </w:t>
        <w:br/>
        <w:t>각 포지션별 상세 내용 확인 : https://www.notion.so/20-7a7c21bc6a9c4ac296618af8b82d5ce2</w:t>
      </w:r>
    </w:p>
    <w:p>
      <w:pPr>
        <w:pStyle w:val="Heading2"/>
      </w:pPr>
      <w:r>
        <w:t>자격요건</w:t>
      </w:r>
    </w:p>
    <w:p>
      <w:r>
        <w:t xml:space="preserve">[지원자격] </w:t>
        <w:br/>
        <w:br/>
        <w:t xml:space="preserve"> </w:t>
        <w:br/>
        <w:t xml:space="preserve">https://www.notion.so/20-7a7c21bc6a9c4ac296618af8b82d5ce2 </w:t>
        <w:br/>
        <w:br/>
        <w:t>위 홈페이지에서 직무별 상세 자격요건 확인 후 지원바랍니다.</w:t>
      </w:r>
    </w:p>
    <w:p>
      <w:pPr>
        <w:pStyle w:val="Heading2"/>
      </w:pPr>
      <w:r>
        <w:t>우대사항</w:t>
      </w:r>
    </w:p>
    <w:p>
      <w:r>
        <w:t>[우대사항]</w:t>
        <w:br/>
        <w:br/>
        <w:t xml:space="preserve"> </w:t>
        <w:br/>
        <w:t>https://www.notion.so/20-7a7c21bc6a9c4ac296618af8b82d5ce2 위 홈페이지에서 직무별 상세 우대사항 확인 후 지원바랍니다.</w:t>
      </w:r>
    </w:p>
    <w:p>
      <w:r>
        <w:br w:type="page"/>
      </w:r>
    </w:p>
    <w:p>
      <w:pPr>
        <w:pStyle w:val="Title"/>
      </w:pPr>
      <w:r>
        <w:t>(주)두손컴퍼니</w:t>
      </w:r>
    </w:p>
    <w:p>
      <w:pPr>
        <w:pStyle w:val="Heading1"/>
      </w:pPr>
      <w:r>
        <w:t>Senior Software Engineer - Inbound PI</w:t>
      </w:r>
    </w:p>
    <w:p>
      <w:r>
        <w:t>required_skills : ['java', 'swift', 'MYSQL', 'PostgreSQL', 'React Native', 'Objective-C', 'RESTful']</w:t>
      </w:r>
    </w:p>
    <w:p>
      <w:pPr>
        <w:pStyle w:val="Heading2"/>
      </w:pPr>
      <w:r>
        <w:t>주요업무</w:t>
      </w:r>
    </w:p>
    <w:p>
      <w:r>
        <w:t>•  품고 물류 프로세스를 이해하고 제시된 목표에 따라 데이터 사이언티스트, Product Owner, 동료 엔지니어와의 협력</w:t>
        <w:br/>
        <w:br/>
        <w:t xml:space="preserve">   •  물류 업무의 효율적 수행을 위한 고도의 알고리즘 개발</w:t>
        <w:br/>
        <w:br/>
        <w:t xml:space="preserve">   •  필요한 경우 빠른 프로토타이핑과 이에 대한 실험과 검증</w:t>
        <w:br/>
        <w:br/>
        <w:t xml:space="preserve">   •  본인의 주 역량 범위 안에서 동료의 경력 개발을 지원하고 멘토링을 제공하여 팀 전체의 성장에 기여</w:t>
        <w:br/>
        <w:br/>
        <w:t xml:space="preserve">   •  팀 업무를 벗어나 다수의 업무 영역을 넘나드는 프로젝트 리드</w:t>
      </w:r>
    </w:p>
    <w:p>
      <w:pPr>
        <w:pStyle w:val="Heading2"/>
      </w:pPr>
      <w:r>
        <w:t>자격요건</w:t>
      </w:r>
    </w:p>
    <w:p>
      <w:r>
        <w:t>•  컴퓨터 공학 및 관련 분야 학사 학위 소지자</w:t>
        <w:br/>
        <w:br/>
        <w:t xml:space="preserve">   •  5년 이상의 직접적인 소프트웨어 개발 경력</w:t>
        <w:br/>
        <w:br/>
        <w:t xml:space="preserve">   •  뛰어난 구두 및 서면 의사소통 능력</w:t>
      </w:r>
    </w:p>
    <w:p>
      <w:pPr>
        <w:pStyle w:val="Heading2"/>
      </w:pPr>
      <w:r>
        <w:t>우대사항</w:t>
      </w:r>
    </w:p>
    <w:p>
      <w:r>
        <w:t>•  스타트업 및 애자일 업무방식에 대한 경험</w:t>
        <w:br/>
        <w:br/>
        <w:t xml:space="preserve">   •  컴퓨터 공학 및 관련 분야 석사 학위 이상 소지자</w:t>
        <w:br/>
        <w:br/>
        <w:t xml:space="preserve">   •  기술 조직을 이끌어본 경험</w:t>
        <w:br/>
        <w:br/>
        <w:t xml:space="preserve">   •  자바스크립트 프레임워크(React 등)에 대한 높은 이해 및 웹표준에 대한 높은 이해</w:t>
        <w:br/>
        <w:br/>
        <w:t xml:space="preserve">   •  PostgreSql, MySQL 등의 DB에 대한 높은 이해 및 SQL 개발 역량</w:t>
        <w:br/>
        <w:br/>
        <w:t xml:space="preserve">   •  RESTful API 에 대한 높은 이해와 개발 경험</w:t>
        <w:br/>
        <w:br/>
        <w:t xml:space="preserve">   •  Java를 이용한 안드로이드앱 개발 경험</w:t>
        <w:br/>
        <w:br/>
        <w:t xml:space="preserve">   •  Objective-C 및 Swift를 이용한 iOS앱 개발 경험</w:t>
        <w:br/>
        <w:br/>
        <w:t xml:space="preserve">   •  React Native활용 경험</w:t>
      </w:r>
    </w:p>
    <w:p>
      <w:r>
        <w:br w:type="page"/>
      </w:r>
    </w:p>
    <w:p>
      <w:pPr>
        <w:pStyle w:val="Title"/>
      </w:pPr>
      <w:r>
        <w:t>(주)로그프레소</w:t>
      </w:r>
    </w:p>
    <w:p>
      <w:pPr>
        <w:pStyle w:val="Heading1"/>
      </w:pPr>
      <w:r>
        <w:t>프론트엔드 개발자</w:t>
      </w:r>
    </w:p>
    <w:p>
      <w:r>
        <w:t>required_skills : ['CSS3', 'HTML5', 'Angular', 'Javascript', '프론트엔드', '프론트엔드 개발']</w:t>
      </w:r>
    </w:p>
    <w:p>
      <w:pPr>
        <w:pStyle w:val="Heading2"/>
      </w:pPr>
      <w:r>
        <w:t>주요업무</w:t>
      </w:r>
    </w:p>
    <w:p>
      <w:r>
        <w:t>- 프론트엔드 개발</w:t>
      </w:r>
    </w:p>
    <w:p>
      <w:pPr>
        <w:pStyle w:val="Heading2"/>
      </w:pPr>
      <w:r>
        <w:t>자격요건</w:t>
      </w:r>
    </w:p>
    <w:p>
      <w:r>
        <w:t>- 정보보호 통합플랫폼 프론트엔드 개발</w:t>
        <w:br/>
        <w:br/>
        <w:t>- Typescript 기반 컴포넌트 및 인터페이스 개발</w:t>
        <w:br/>
        <w:br/>
        <w:t>- HTML5, CSS3, Javascript, Angular 사용 경험</w:t>
      </w:r>
    </w:p>
    <w:p>
      <w:r>
        <w:br w:type="page"/>
      </w:r>
    </w:p>
    <w:p>
      <w:pPr>
        <w:pStyle w:val="Title"/>
      </w:pPr>
      <w:r>
        <w:t>(주)무브먼츠</w:t>
      </w:r>
    </w:p>
    <w:p>
      <w:pPr>
        <w:pStyle w:val="Heading1"/>
      </w:pPr>
      <w:r>
        <w:t>[경력] 웹 개발자 (서울연구소근무)</w:t>
      </w:r>
    </w:p>
    <w:p>
      <w:r>
        <w:t>required_skills : ['java', 'jsp', 'Spring', 'Servlet', 'front-end', 'html css javascript']</w:t>
      </w:r>
    </w:p>
    <w:p>
      <w:pPr>
        <w:pStyle w:val="Heading2"/>
      </w:pPr>
      <w:r>
        <w:t>주요업무</w:t>
      </w:r>
    </w:p>
    <w:p>
      <w:r>
        <w:t>주요 업무</w:t>
        <w:br/>
        <w:br/>
        <w:t>* 주요 업무 : Digital Twin X(자사 솔루션) System migration</w:t>
        <w:br/>
        <w:br/>
        <w:t>( Digital Twin X : 수천장의 2D 도면을 하나의 3차원 관망 모델로 전환하여 설계-시공-유지관리를 할 수 있는 지하시설물 전주기 관리 솔루션입니다)</w:t>
        <w:br/>
        <w:br/>
        <w:t xml:space="preserve"> </w:t>
        <w:br/>
        <w:t>* 현재 운영중인 웹 서비스(Digital Twin X)를 기반으로 신규 서비스 통합 및 개편</w:t>
      </w:r>
    </w:p>
    <w:p>
      <w:pPr>
        <w:pStyle w:val="Heading2"/>
      </w:pPr>
      <w:r>
        <w:t>자격요건</w:t>
      </w:r>
    </w:p>
    <w:p>
      <w:r>
        <w:t>[담당업무]</w:t>
        <w:br/>
        <w:br/>
        <w:t>- Digital Twin X 웹서비스 개편</w:t>
        <w:br/>
        <w:br/>
        <w:t>- 웹서비스를 통합 및 새로운 서비스 추가 및 개편</w:t>
        <w:br/>
        <w:br/>
        <w:t xml:space="preserve"> </w:t>
        <w:br/>
        <w:t>[자격요건]</w:t>
        <w:br/>
        <w:br/>
        <w:t>- Java / Servlet / JSP 사용</w:t>
        <w:br/>
        <w:br/>
        <w:t>- HTML, CSS, JavaScript 개발 경험 있으신분</w:t>
      </w:r>
    </w:p>
    <w:p>
      <w:pPr>
        <w:pStyle w:val="Heading2"/>
      </w:pPr>
      <w:r>
        <w:t>우대사항</w:t>
      </w:r>
    </w:p>
    <w:p>
      <w:r>
        <w:t>[우대사항]</w:t>
        <w:br/>
        <w:br/>
        <w:t>- 관련 직종 3년 이상</w:t>
        <w:br/>
        <w:br/>
        <w:t>- 컴퓨터 공학 전공</w:t>
        <w:br/>
        <w:br/>
        <w:t>- 지도 API 사용 경험</w:t>
        <w:br/>
        <w:br/>
        <w:t>- React 사용 경험</w:t>
        <w:br/>
        <w:br/>
        <w:t>- 스프링프레임워크 사용 경험</w:t>
        <w:br/>
        <w:br/>
        <w:t>- WebGL, OpenGL 등 그래픽라이브러리에 대한 경험과 이해</w:t>
        <w:br/>
        <w:br/>
        <w:t>- MVC 패턴 능숙히 사용</w:t>
        <w:br/>
        <w:br/>
        <w:t>- 웹 사이트 최적화 관련 성능 문제 /진단 해결이 가능하신 분</w:t>
        <w:br/>
        <w:br/>
        <w:t>- 3D에 대해 이해력이 우수한 자</w:t>
      </w:r>
    </w:p>
    <w:p>
      <w:r>
        <w:br w:type="page"/>
      </w:r>
    </w:p>
    <w:p>
      <w:pPr>
        <w:pStyle w:val="Title"/>
      </w:pPr>
      <w:r>
        <w:t>(주)에이앤티솔루션</w:t>
      </w:r>
    </w:p>
    <w:p>
      <w:pPr>
        <w:pStyle w:val="Heading1"/>
      </w:pPr>
      <w:r>
        <w:t>개발/운영</w:t>
      </w:r>
    </w:p>
    <w:p>
      <w:pPr>
        <w:pStyle w:val="Heading2"/>
      </w:pPr>
      <w:r>
        <w:t>주요업무</w:t>
      </w:r>
    </w:p>
    <w:p>
      <w:r>
        <w:t>- 웹 서비스 개발, 모바일 서비스 개발, 서버개발, 웹 플랫폼 개발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네이버(주)</w:t>
      </w:r>
    </w:p>
    <w:p>
      <w:pPr>
        <w:pStyle w:val="Heading1"/>
      </w:pPr>
      <w:r>
        <w:t>[동영상플랫폼] 채용연계형 인턴십 - VOD 클라우드  백엔드 서버 개발</w:t>
      </w:r>
    </w:p>
    <w:p>
      <w:r>
        <w:t>required_skills : ['java', 'Spring framework', 'Linux', '백엔드', '서버 개발', 'Springboot']</w:t>
      </w:r>
    </w:p>
    <w:p>
      <w:pPr>
        <w:pStyle w:val="Heading2"/>
      </w:pPr>
      <w:r>
        <w:t>주요업무</w:t>
      </w:r>
    </w:p>
    <w:p>
      <w:r>
        <w:t>- 네이버 전체 동영상(VOD) 서비스 백엔드 플랫폼 개발 및 운영</w:t>
        <w:br/>
        <w:br/>
        <w:t>- 고가용, 대용량 서비스를 위한 분산 서버 개발</w:t>
        <w:br/>
        <w:br/>
        <w:t>- 글로벌 zone, 멀티 region 에서 VOD 플랫폼 구축</w:t>
      </w:r>
    </w:p>
    <w:p>
      <w:pPr>
        <w:pStyle w:val="Heading2"/>
      </w:pPr>
      <w:r>
        <w:t>자격요건</w:t>
      </w:r>
    </w:p>
    <w:p>
      <w:r>
        <w:t>- Linux 기반 환경 개발 경험</w:t>
        <w:br/>
        <w:br/>
        <w:t>- Java, Spring Framework 환경 개발 경험</w:t>
      </w:r>
    </w:p>
    <w:p>
      <w:pPr>
        <w:pStyle w:val="Heading2"/>
      </w:pPr>
      <w:r>
        <w:t>우대사항</w:t>
      </w:r>
    </w:p>
    <w:p>
      <w:r>
        <w:t>- 오픈소스 활용에 대한 경험이 풍부하신 분</w:t>
        <w:br/>
        <w:br/>
        <w:t>- SpringBoot, Cloud, Batch 등 다양한Spring모듈 사용 경험</w:t>
        <w:br/>
        <w:br/>
        <w:t>- Kafka/RabbitMQ 등 메시지 미들웨어 사용경험</w:t>
        <w:br/>
        <w:br/>
        <w:t>- MongoDB, Hbase 등 Nosql 사용 경험</w:t>
      </w:r>
    </w:p>
    <w:p>
      <w:r>
        <w:br w:type="page"/>
      </w:r>
    </w:p>
    <w:p>
      <w:pPr>
        <w:pStyle w:val="Title"/>
      </w:pPr>
      <w:r>
        <w:t>(주)텐마인즈</w:t>
      </w:r>
    </w:p>
    <w:p>
      <w:pPr>
        <w:pStyle w:val="Heading1"/>
      </w:pPr>
      <w:r>
        <w:t>웹 기획자 (프론트, 백오피스)</w:t>
      </w:r>
    </w:p>
    <w:p>
      <w:pPr>
        <w:pStyle w:val="Heading2"/>
      </w:pPr>
      <w:r>
        <w:t>주요업무</w:t>
      </w:r>
    </w:p>
    <w:p>
      <w:r>
        <w:t>- 회사 사업 관련 웹 서비스 및 UX/UI기획</w:t>
        <w:br/>
        <w:br/>
        <w:t>- 스토리보드 및 기획서 작성</w:t>
        <w:br/>
        <w:br/>
        <w:t>- 서비스 Front &amp; Backoffice 기획</w:t>
        <w:br/>
        <w:br/>
        <w:t>- 회사 내부 업무 담당자들과 협업</w:t>
      </w:r>
    </w:p>
    <w:p>
      <w:pPr>
        <w:pStyle w:val="Heading2"/>
      </w:pPr>
      <w:r>
        <w:t>자격요건</w:t>
      </w:r>
    </w:p>
    <w:p>
      <w:r>
        <w:t>- 관련 업무 경력 1년~5년 이하</w:t>
        <w:br/>
        <w:br/>
        <w:t>- Java, JSP, Spring Framework 프로그래밍 가능자</w:t>
        <w:br/>
        <w:br/>
        <w:t>- Linux 환경 개발 가능자</w:t>
      </w:r>
    </w:p>
    <w:p>
      <w:pPr>
        <w:pStyle w:val="Heading2"/>
      </w:pPr>
      <w:r>
        <w:t>우대사항</w:t>
      </w:r>
    </w:p>
    <w:p>
      <w:r>
        <w:t>- 솔루션 개발 경험자</w:t>
        <w:br/>
        <w:br/>
        <w:t>- 빅데이터 경험자</w:t>
      </w:r>
    </w:p>
    <w:p>
      <w:r>
        <w:br w:type="page"/>
      </w:r>
    </w:p>
    <w:p>
      <w:pPr>
        <w:pStyle w:val="Title"/>
      </w:pPr>
      <w:r>
        <w:t>(주)데이블</w:t>
      </w:r>
    </w:p>
    <w:p>
      <w:pPr>
        <w:pStyle w:val="Heading1"/>
      </w:pPr>
      <w:r>
        <w:t>프론트 엔드 엔지니어 _ZET 팀</w:t>
      </w:r>
    </w:p>
    <w:p>
      <w:r>
        <w:t>required_skills : ['Angular', 'Javascript', 'HTML', 'CSS', 'react', '프론트엔드', '프론트엔드 개발', 'Vue.js']</w:t>
      </w:r>
    </w:p>
    <w:p>
      <w:pPr>
        <w:pStyle w:val="Heading2"/>
      </w:pPr>
      <w:r>
        <w:t>주요업무</w:t>
      </w:r>
    </w:p>
    <w:p>
      <w:r>
        <w:t>- Dable 퍼블리싱 플랫폼 Front-End 개발</w:t>
        <w:br/>
        <w:br/>
        <w:t>- 콘텐츠 에디터, 웹 사이트 빌더, 데이터 인텔리전스 툴 개발 등</w:t>
      </w:r>
    </w:p>
    <w:p>
      <w:pPr>
        <w:pStyle w:val="Heading2"/>
      </w:pPr>
      <w:r>
        <w:t>자격요건</w:t>
      </w:r>
    </w:p>
    <w:p>
      <w:r>
        <w:t>- ES2015 + 버전의 JavaScript 개발 역량이있는 분</w:t>
        <w:br/>
        <w:br/>
        <w:t>- HTML / CSS를 이해하고 업무에서 활용 가능하신 분</w:t>
        <w:br/>
        <w:br/>
        <w:t>- 자기 주도적 인 성장이 가능한 분</w:t>
        <w:br/>
        <w:br/>
        <w:t>- 글을 쓰거나 읽는 걸 좋아하시는 분</w:t>
      </w:r>
    </w:p>
    <w:p>
      <w:pPr>
        <w:pStyle w:val="Heading2"/>
      </w:pPr>
      <w:r>
        <w:t>우대사항</w:t>
      </w:r>
    </w:p>
    <w:p>
      <w:r>
        <w:t>- React, Vue.js, Angular 등 최신 프레임 워크 중 하나 이상을 실무에서 경험을 가지 신 분</w:t>
        <w:br/>
        <w:br/>
        <w:t>- TypeScript를 실무에서 현장 경험을 가지 신 분</w:t>
        <w:br/>
        <w:br/>
        <w:t>- SPA (Single Page Application), SSR (Server Side Rendering) 환경 개발 경험을 가지 신 분</w:t>
        <w:br/>
        <w:br/>
        <w:t>- 테스트 주도 개발 경험을 가지 신 분</w:t>
        <w:br/>
        <w:br/>
        <w:t>- WYSIWYG Editor, Page Builder 등 웹에서 동작하는 도구 개발 경험을 가지 신 분</w:t>
        <w:br/>
        <w:br/>
        <w:t>- 문서 작성, 발표 (강의) 등 개발 지식을 공유하는 활동 경험을 가지 신 분</w:t>
        <w:br/>
        <w:br/>
        <w:t>- Git 등의 형상 관리 도구 및 CI 도구의 활용 경험을 가지 신 분</w:t>
      </w:r>
    </w:p>
    <w:p>
      <w:r>
        <w:br w:type="page"/>
      </w:r>
    </w:p>
    <w:p>
      <w:pPr>
        <w:pStyle w:val="Title"/>
      </w:pPr>
      <w:r>
        <w:t>(주)다인리더스</w:t>
      </w:r>
    </w:p>
    <w:p>
      <w:pPr>
        <w:pStyle w:val="Heading1"/>
      </w:pPr>
      <w:r>
        <w:t>JAVA/JSP 웹 개발자</w:t>
      </w:r>
    </w:p>
    <w:p>
      <w:r>
        <w:t>required_skills : ['java', 'jsp', 'Spring', '웹개발', 'lms']</w:t>
      </w:r>
    </w:p>
    <w:p>
      <w:pPr>
        <w:pStyle w:val="Heading2"/>
      </w:pPr>
      <w:r>
        <w:t>주요업무</w:t>
      </w:r>
    </w:p>
    <w:p>
      <w:r>
        <w:t>- JAVA/JSP 웹 개발</w:t>
      </w:r>
    </w:p>
    <w:p>
      <w:pPr>
        <w:pStyle w:val="Heading2"/>
      </w:pPr>
      <w:r>
        <w:t>자격요건</w:t>
      </w:r>
    </w:p>
    <w:p>
      <w:r>
        <w:t>- JAVA/JSP 웹 개발자 업무</w:t>
        <w:br/>
        <w:br/>
        <w:t>- JAVA 프로그램에 열정이 있으신 분</w:t>
        <w:br/>
        <w:br/>
        <w:t>- 지식에 대한 욕구로 눈빛이 반짝이시는 분</w:t>
      </w:r>
    </w:p>
    <w:p>
      <w:pPr>
        <w:pStyle w:val="Heading2"/>
      </w:pPr>
      <w:r>
        <w:t>우대사항</w:t>
      </w:r>
    </w:p>
    <w:p>
      <w:r>
        <w:t>- Spring, Mybatis 프레임웍 유경험자 우대</w:t>
        <w:br/>
        <w:br/>
        <w:t>- LMS 유경험자 우대</w:t>
        <w:br/>
        <w:br/>
        <w:t>- Open market 개발 유경험자 우대</w:t>
      </w:r>
    </w:p>
    <w:p>
      <w:r>
        <w:br w:type="page"/>
      </w:r>
    </w:p>
    <w:p>
      <w:pPr>
        <w:pStyle w:val="Title"/>
      </w:pPr>
      <w:r>
        <w:t>(주)한맥기술</w:t>
      </w:r>
    </w:p>
    <w:p>
      <w:pPr>
        <w:pStyle w:val="Heading1"/>
      </w:pPr>
      <w:r>
        <w:t>소프트웨어개발 분야 (응용 프로그래머, 전산역학프로그래머, 웹 개발자)</w:t>
      </w:r>
    </w:p>
    <w:p>
      <w:r>
        <w:t>required_skills : ['java', 'cad', '소프트웨어 개발', 'C#', '공정관리', 'C++', 'ERP', '웹개발', '응용프로그램 개발', '알고리즘']</w:t>
      </w:r>
    </w:p>
    <w:p>
      <w:pPr>
        <w:pStyle w:val="Heading2"/>
      </w:pPr>
      <w:r>
        <w:t>주요업무</w:t>
      </w:r>
    </w:p>
    <w:p>
      <w:r>
        <w:t>- 건설분야 BIM 소프트웨어 개발</w:t>
        <w:br/>
        <w:br/>
        <w:t>ㆍ그래픽 S/W</w:t>
        <w:br/>
        <w:br/>
        <w:t>ㆍ알고리즘</w:t>
        <w:br/>
        <w:br/>
        <w:t>ㆍGeometry</w:t>
        <w:br/>
        <w:br/>
        <w:t>ㆍCAD, BIM, GIS S/W</w:t>
        <w:br/>
        <w:br/>
        <w:t xml:space="preserve"> </w:t>
        <w:br/>
        <w:t>- 전산역학분야</w:t>
        <w:br/>
        <w:br/>
        <w:t>ㆍcomputational fluid dynamics</w:t>
        <w:br/>
        <w:br/>
        <w:t>ㆍstructural analysis</w:t>
        <w:br/>
        <w:br/>
        <w:t>ㆍstructural optimization</w:t>
        <w:br/>
        <w:br/>
        <w:t>ㆍparallel computing</w:t>
        <w:br/>
        <w:br/>
        <w:t xml:space="preserve"> </w:t>
        <w:br/>
        <w:t>- 웹개발</w:t>
        <w:br/>
        <w:br/>
        <w:t>ㆍERP, 공정관리, 공간정보(GIS) 개발</w:t>
      </w:r>
    </w:p>
    <w:p>
      <w:pPr>
        <w:pStyle w:val="Heading2"/>
      </w:pPr>
      <w:r>
        <w:t>자격요건</w:t>
      </w:r>
    </w:p>
    <w:p>
      <w:r>
        <w:t>- 신입 : 학사 이상</w:t>
        <w:br/>
        <w:br/>
        <w:t>- 경력 : 학사 이상, 3~10년</w:t>
        <w:br/>
        <w:br/>
        <w:t>- 병역필 또는 면제자로 해외여행에 결격사유가 없는 자</w:t>
      </w:r>
    </w:p>
    <w:p>
      <w:pPr>
        <w:pStyle w:val="Heading2"/>
      </w:pPr>
      <w:r>
        <w:t>우대사항</w:t>
      </w:r>
    </w:p>
    <w:p>
      <w:r>
        <w:t>- C#, C++, MFC, WPF, Tensorflow 능통자</w:t>
        <w:br/>
        <w:br/>
        <w:t>- JAVA, PHP 능통자</w:t>
        <w:br/>
        <w:br/>
        <w:t>- 보훈대상자 및 장애인 우대</w:t>
      </w:r>
    </w:p>
    <w:p>
      <w:r>
        <w:br w:type="page"/>
      </w:r>
    </w:p>
    <w:p>
      <w:pPr>
        <w:pStyle w:val="Title"/>
      </w:pPr>
      <w:r>
        <w:t>(주)데브툴즈</w:t>
      </w:r>
    </w:p>
    <w:p>
      <w:pPr>
        <w:pStyle w:val="Heading1"/>
      </w:pPr>
      <w:r>
        <w:t>Front end 개발자 채용 (모집)</w:t>
      </w:r>
    </w:p>
    <w:p>
      <w:pPr>
        <w:pStyle w:val="Heading2"/>
      </w:pPr>
      <w:r>
        <w:t>주요업무</w:t>
      </w:r>
    </w:p>
    <w:p>
      <w:r>
        <w:t>Front End</w:t>
      </w:r>
    </w:p>
    <w:p>
      <w:pPr>
        <w:pStyle w:val="Heading2"/>
      </w:pPr>
      <w:r>
        <w:t>자격요건</w:t>
      </w:r>
    </w:p>
    <w:p>
      <w:r>
        <w:t>- Front End  - 하기 스킬 중 1개 이상 보유자 지원 가능</w:t>
        <w:br/>
        <w:br/>
        <w:t xml:space="preserve">   javascript</w:t>
        <w:br/>
        <w:br/>
        <w:t xml:space="preserve">   Svn 혹은 Git 사용 경험자</w:t>
        <w:br/>
        <w:br/>
        <w:t xml:space="preserve">   Vue, Angular, React, 등 MV* 라이브러리 경험자</w:t>
        <w:br/>
        <w:br/>
        <w:t xml:space="preserve">   RestAPI를 활용한 UI 개발 경험자 </w:t>
        <w:br/>
        <w:br/>
        <w:t xml:space="preserve"> </w:t>
        <w:br/>
        <w:t>- Blockchain Platform 개발을 통한 글로벌 도전에 동참하고 싶은 분</w:t>
      </w:r>
    </w:p>
    <w:p>
      <w:r>
        <w:br w:type="page"/>
      </w:r>
    </w:p>
    <w:p>
      <w:pPr>
        <w:pStyle w:val="Title"/>
      </w:pPr>
      <w:r>
        <w:t>(주)더비타</w:t>
      </w:r>
    </w:p>
    <w:p>
      <w:pPr>
        <w:pStyle w:val="Heading1"/>
      </w:pPr>
      <w:r>
        <w:t xml:space="preserve">개발 </w:t>
      </w:r>
    </w:p>
    <w:p>
      <w:pPr>
        <w:pStyle w:val="Heading2"/>
      </w:pPr>
      <w:r>
        <w:t>주요업무</w:t>
      </w:r>
    </w:p>
    <w:p>
      <w:r>
        <w:t>- 안드로이드 / 서버)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모베란(주)</w:t>
      </w:r>
    </w:p>
    <w:p>
      <w:pPr>
        <w:pStyle w:val="Heading1"/>
      </w:pPr>
      <w:r>
        <w:t>개발</w:t>
      </w:r>
    </w:p>
    <w:p>
      <w:pPr>
        <w:pStyle w:val="Heading2"/>
      </w:pPr>
      <w:r>
        <w:t>주요업무</w:t>
      </w:r>
    </w:p>
    <w:p>
      <w:r>
        <w:t>- 개발</w:t>
      </w:r>
    </w:p>
    <w:p>
      <w:pPr>
        <w:pStyle w:val="Heading2"/>
      </w:pPr>
      <w:r>
        <w:t>자격요건</w:t>
      </w:r>
    </w:p>
    <w:p>
      <w:r>
        <w:t>- 언어 : C++, JAVA, C#</w:t>
        <w:br/>
        <w:br/>
        <w:t>- 성별 : 무</w:t>
        <w:br/>
        <w:br/>
        <w:t>- 나이 : 무</w:t>
        <w:br/>
        <w:br/>
        <w:t>- 병역 : 필</w:t>
        <w:br/>
        <w:br/>
        <w:t>- 영어 : 무</w:t>
        <w:br/>
        <w:br/>
        <w:t>- 기타 : 자신이 한일과 해야할 일에 자부심을 느끼는 분. 잘놀고 열심히 일하시는분.</w:t>
        <w:br/>
        <w:br/>
        <w:t>- 제출서류 : 이력서, 자기소개서 / 경력위주로 기술</w:t>
      </w:r>
    </w:p>
    <w:p>
      <w:r>
        <w:br w:type="page"/>
      </w:r>
    </w:p>
    <w:p>
      <w:pPr>
        <w:pStyle w:val="Title"/>
      </w:pPr>
      <w:r>
        <w:t>(주)라이프스퀘어</w:t>
      </w:r>
    </w:p>
    <w:p>
      <w:pPr>
        <w:pStyle w:val="Heading1"/>
      </w:pPr>
      <w:r>
        <w:t>WEB DEVELOPER</w:t>
      </w:r>
    </w:p>
    <w:p>
      <w:pPr>
        <w:pStyle w:val="Heading2"/>
      </w:pPr>
      <w:r>
        <w:t>주요업무</w:t>
      </w:r>
    </w:p>
    <w:p>
      <w:r>
        <w:t>- 웹 서비스 개발 운영</w:t>
        <w:br/>
        <w:br/>
        <w:t>- 신규 프로젝트를 위해 구축될 서비스 페이지 개발</w:t>
        <w:br/>
        <w:br/>
        <w:t>- 마케팅 프로모션 페이지 개발</w:t>
        <w:br/>
        <w:br/>
        <w:t>- PC, 모바일, 웹 UX/UI 개선</w:t>
        <w:br/>
        <w:br/>
        <w:t>- 웹 서버 운영 및 관리</w:t>
      </w:r>
    </w:p>
    <w:p>
      <w:pPr>
        <w:pStyle w:val="Heading2"/>
      </w:pPr>
      <w:r>
        <w:t>자격요건</w:t>
      </w:r>
    </w:p>
    <w:p>
      <w:r>
        <w:t>- HTML, CSS, JAVA SCRIPT, PHP,</w:t>
        <w:br/>
        <w:br/>
        <w:t>- WordPress, PM/PMO, Responsive Web</w:t>
        <w:br/>
        <w:br/>
        <w:t>- 크로스브라우징, 반응형, 접근성 관련</w:t>
        <w:br/>
        <w:br/>
        <w:t>- 프로젝트 개발 경험</w:t>
        <w:br/>
        <w:br/>
        <w:t>- 창의적 마인드 및 진취적 태도</w:t>
        <w:br/>
        <w:br/>
        <w:t>- 철저한 시간관리 능력</w:t>
        <w:br/>
        <w:br/>
        <w:t>- 조직 구성원 들과의 친화력</w:t>
        <w:br/>
        <w:br/>
        <w:t>- 글로벌 트렌드에 대한 관심</w:t>
      </w:r>
    </w:p>
    <w:p>
      <w:r>
        <w:br w:type="page"/>
      </w:r>
    </w:p>
    <w:p>
      <w:pPr>
        <w:pStyle w:val="Title"/>
      </w:pPr>
      <w:r>
        <w:t>드래곤플라이(주)</w:t>
      </w:r>
    </w:p>
    <w:p>
      <w:pPr>
        <w:pStyle w:val="Heading1"/>
      </w:pPr>
      <w:r>
        <w:t xml:space="preserve"> 웹프로그래머 채용공고</w:t>
      </w:r>
    </w:p>
    <w:p>
      <w:pPr>
        <w:pStyle w:val="Heading2"/>
      </w:pPr>
      <w:r>
        <w:t>주요업무</w:t>
      </w:r>
    </w:p>
    <w:p>
      <w:r>
        <w:t>- 게임 Patch 및 GM- TOOL 개발 및 유지보수</w:t>
        <w:br/>
        <w:br/>
        <w:t>- 게임 WebPage 개발 및 유지보수</w:t>
        <w:br/>
        <w:br/>
        <w:t>- 사내 Web 개발 담당</w:t>
      </w:r>
    </w:p>
    <w:p>
      <w:pPr>
        <w:pStyle w:val="Heading2"/>
      </w:pPr>
      <w:r>
        <w:t>자격요건</w:t>
      </w:r>
    </w:p>
    <w:p>
      <w:r>
        <w:t>- C# , HTML 사용 가능한 분</w:t>
        <w:br/>
        <w:br/>
        <w:t>- 웹 프로그래머 경력 10년 이하(ASP.NET 기반)</w:t>
        <w:br/>
        <w:br/>
        <w:t>- ASP, ASP.NET(C#), AJAX를 이용한 웹 프로그램이 가능한 분</w:t>
        <w:br/>
        <w:br/>
        <w:t>- MSSQL(SQL프로시저위주)를 이용한 DB 스키마 작성 및 관리가 가능한 분</w:t>
        <w:br/>
        <w:br/>
        <w:t>- IIS 서버에 대한 전반적인 이해도가 있으신 분</w:t>
      </w:r>
    </w:p>
    <w:p>
      <w:pPr>
        <w:pStyle w:val="Heading2"/>
      </w:pPr>
      <w:r>
        <w:t>우대사항</w:t>
      </w:r>
    </w:p>
    <w:p>
      <w:r>
        <w:t>- Web 2.0 Contents 개발 경험이 있는 분</w:t>
        <w:br/>
        <w:br/>
        <w:t>- JAVAScript , PHP 언어 사용 가능하신 분</w:t>
        <w:br/>
        <w:br/>
        <w:t>- 게임 회사 근무 경력이 있는 분</w:t>
        <w:br/>
        <w:br/>
        <w:t>- 라이브 서비스 경험이 있는 분</w:t>
        <w:br/>
        <w:br/>
        <w:t>- 기획력을 겸비하신 분</w:t>
      </w:r>
    </w:p>
    <w:p>
      <w:r>
        <w:br w:type="page"/>
      </w:r>
    </w:p>
    <w:p>
      <w:pPr>
        <w:pStyle w:val="Title"/>
      </w:pPr>
      <w:r>
        <w:t>(주)아이이에이</w:t>
      </w:r>
    </w:p>
    <w:p>
      <w:pPr>
        <w:pStyle w:val="Heading1"/>
      </w:pPr>
      <w:r>
        <w:t>내부 프로젝트 관리 개발관리자 모집(주2,3회출근)</w:t>
      </w:r>
    </w:p>
    <w:p>
      <w:r>
        <w:t>required_skills : ['java', '기획', '마케팅', '영업기획', 'IT']</w:t>
      </w:r>
    </w:p>
    <w:p>
      <w:pPr>
        <w:pStyle w:val="Heading2"/>
      </w:pPr>
      <w:r>
        <w:t>주요업무</w:t>
      </w:r>
    </w:p>
    <w:p>
      <w:r>
        <w:t>- 내부 프로젝트/개발자 관리</w:t>
        <w:br/>
        <w:br/>
        <w:t>- 개발 환경 세팅 및 관리</w:t>
        <w:br/>
        <w:br/>
        <w:t>- 주 2회 출근, 나머지 재택근무</w:t>
      </w:r>
    </w:p>
    <w:p>
      <w:pPr>
        <w:pStyle w:val="Heading2"/>
      </w:pPr>
      <w:r>
        <w:t>자격요건</w:t>
      </w:r>
    </w:p>
    <w:p>
      <w:r>
        <w:t>유관업무 경력자 우대</w:t>
      </w:r>
    </w:p>
    <w:p>
      <w:r>
        <w:br w:type="page"/>
      </w:r>
    </w:p>
    <w:p>
      <w:pPr>
        <w:pStyle w:val="Title"/>
      </w:pPr>
      <w:r>
        <w:t>제타미디어(주)</w:t>
      </w:r>
    </w:p>
    <w:p>
      <w:pPr>
        <w:pStyle w:val="Heading1"/>
      </w:pPr>
      <w:r>
        <w:t xml:space="preserve">[서비스개발팀] 웹 개발 </w:t>
      </w:r>
    </w:p>
    <w:p>
      <w:r>
        <w:t>required_skills : ['java', '웹 개발', 'c', 'C++', 'Php', 'MYSQL', 'Apache']</w:t>
      </w:r>
    </w:p>
    <w:p>
      <w:pPr>
        <w:pStyle w:val="Heading2"/>
      </w:pPr>
      <w:r>
        <w:t>주요업무</w:t>
      </w:r>
    </w:p>
    <w:p>
      <w:r>
        <w:t>ㆍ웹 개발</w:t>
      </w:r>
    </w:p>
    <w:p>
      <w:pPr>
        <w:pStyle w:val="Heading2"/>
      </w:pPr>
      <w:r>
        <w:t>자격요건</w:t>
      </w:r>
    </w:p>
    <w:p>
      <w:r>
        <w:t>ㆍC/C++/JAVA 등의 언어를 능숙하게 활용 가능자</w:t>
        <w:br/>
        <w:br/>
        <w:t>ㆍPHP, Apache, Mysql 기반의 상용서비스 개발 유경험자</w:t>
        <w:br/>
        <w:br/>
        <w:t>ㆍ다양한 서비스 프로젝트를 수행 유경험자</w:t>
      </w:r>
    </w:p>
    <w:p>
      <w:r>
        <w:br w:type="page"/>
      </w:r>
    </w:p>
    <w:p>
      <w:pPr>
        <w:pStyle w:val="Title"/>
      </w:pPr>
      <w:r>
        <w:t>(주)오픈놀</w:t>
      </w:r>
    </w:p>
    <w:p>
      <w:pPr>
        <w:pStyle w:val="Heading1"/>
      </w:pPr>
      <w:r>
        <w:t>미니인턴사업부</w:t>
      </w:r>
    </w:p>
    <w:p>
      <w:pPr>
        <w:pStyle w:val="Heading2"/>
      </w:pPr>
      <w:r>
        <w:t>주요업무</w:t>
      </w:r>
    </w:p>
    <w:p>
      <w:r>
        <w:t>- 온라인 서비스 기획</w:t>
        <w:br/>
        <w:br/>
        <w:t>- UI, UX 디자인</w:t>
        <w:br/>
        <w:br/>
        <w:t>- Web Front-end / Back-end 개발</w:t>
        <w:br/>
        <w:br/>
        <w:t>- Android / iOS 개발</w:t>
        <w:br/>
        <w:br/>
        <w:t>- 온라인 홍보 및 마케팅</w:t>
      </w:r>
    </w:p>
    <w:p>
      <w:pPr>
        <w:pStyle w:val="Heading2"/>
      </w:pPr>
      <w:r>
        <w:t>자격요건</w:t>
      </w:r>
    </w:p>
    <w:p>
      <w:r>
        <w:t>- 신입/경력</w:t>
        <w:br/>
        <w:br/>
        <w:t>- 미니인턴사업부는 오픈놀의 모든 온라인 서비스에 대한 기획과 개발을 맡고 있으며, 온라인 서비스로 만들어가는 건강한 문화를 꿈꾸는 사람들입니다.</w:t>
      </w:r>
    </w:p>
    <w:p>
      <w:r>
        <w:br w:type="page"/>
      </w:r>
    </w:p>
    <w:p>
      <w:pPr>
        <w:pStyle w:val="Title"/>
      </w:pPr>
      <w:r>
        <w:t>(주)휴먼웍스</w:t>
      </w:r>
    </w:p>
    <w:p>
      <w:pPr>
        <w:pStyle w:val="Heading1"/>
      </w:pPr>
      <w:r>
        <w:t>PHP웹 프로그래머</w:t>
      </w:r>
    </w:p>
    <w:p>
      <w:r>
        <w:t>required_skills : ['Javascript', 'CSS', '프로젝트 수행', 'Linux', 'Php', 'MYSQL', '웹프로그래머']</w:t>
      </w:r>
    </w:p>
    <w:p>
      <w:pPr>
        <w:pStyle w:val="Heading2"/>
      </w:pPr>
      <w:r>
        <w:t>주요업무</w:t>
      </w:r>
    </w:p>
    <w:p>
      <w:r>
        <w:t>- 신규 서비스 개발  프로젝트 수행</w:t>
      </w:r>
    </w:p>
    <w:p>
      <w:pPr>
        <w:pStyle w:val="Heading2"/>
      </w:pPr>
      <w:r>
        <w:t>자격요건</w:t>
      </w:r>
    </w:p>
    <w:p>
      <w:r>
        <w:t xml:space="preserve">- PHP/MYSQL 실무 경력자 </w:t>
        <w:br/>
        <w:br/>
        <w:t>- Linux 환경 개발</w:t>
        <w:br/>
        <w:br/>
        <w:t>- B2C 사이트 신규 개발</w:t>
        <w:br/>
        <w:br/>
        <w:t>- 개발기간 2주</w:t>
        <w:br/>
        <w:br/>
        <w:t>- 재택근무</w:t>
      </w:r>
    </w:p>
    <w:p>
      <w:pPr>
        <w:pStyle w:val="Heading2"/>
      </w:pPr>
      <w:r>
        <w:t>우대사항</w:t>
      </w:r>
    </w:p>
    <w:p>
      <w:r>
        <w:t>- javascript(jQUERY), CSS가능자 우대</w:t>
      </w:r>
    </w:p>
    <w:p>
      <w:r>
        <w:br w:type="page"/>
      </w:r>
    </w:p>
    <w:p>
      <w:pPr>
        <w:pStyle w:val="Title"/>
      </w:pPr>
      <w:r>
        <w:t>(주)서로커뮤니케이션</w:t>
      </w:r>
    </w:p>
    <w:p>
      <w:pPr>
        <w:pStyle w:val="Heading1"/>
      </w:pPr>
      <w:r>
        <w:t xml:space="preserve"> 개발/웹개발</w:t>
      </w:r>
    </w:p>
    <w:p>
      <w:pPr>
        <w:pStyle w:val="Heading2"/>
      </w:pPr>
      <w:r>
        <w:t>주요업무</w:t>
      </w:r>
    </w:p>
    <w:p>
      <w:r>
        <w:t>- Asp, Jsp, Php, .net, Oracle, My-SQL, Ms-SQL</w:t>
      </w:r>
    </w:p>
    <w:p>
      <w:pPr>
        <w:pStyle w:val="Heading2"/>
      </w:pPr>
      <w:r>
        <w:t>자격요건</w:t>
      </w:r>
    </w:p>
    <w:p>
      <w:r>
        <w:t>- 제출서류 : 포트폴리오, 이력서</w:t>
      </w:r>
    </w:p>
    <w:p>
      <w:r>
        <w:br w:type="page"/>
      </w:r>
    </w:p>
    <w:p>
      <w:pPr>
        <w:pStyle w:val="Title"/>
      </w:pPr>
      <w:r>
        <w:t>(주)디아이티</w:t>
      </w:r>
    </w:p>
    <w:p>
      <w:pPr>
        <w:pStyle w:val="Heading1"/>
      </w:pPr>
      <w:r>
        <w:t>Programmer</w:t>
      </w:r>
    </w:p>
    <w:p>
      <w:pPr>
        <w:pStyle w:val="Heading2"/>
      </w:pPr>
      <w:r>
        <w:t>주요업무</w:t>
      </w:r>
    </w:p>
    <w:p>
      <w:r>
        <w:t>- Web Programmer</w:t>
        <w:br/>
        <w:br/>
        <w:t>- Mobile Programmer</w:t>
      </w:r>
    </w:p>
    <w:p>
      <w:pPr>
        <w:pStyle w:val="Heading2"/>
      </w:pPr>
      <w:r>
        <w:t>자격요건</w:t>
      </w:r>
    </w:p>
    <w:p>
      <w:r>
        <w:t>- asp, .net, java, jsp, php 중 1개 이상 능숙하게 사용 가능한 자</w:t>
        <w:br/>
        <w:br/>
        <w:t>- oracle, mysql, mssql 중 1개 이상 능숙하게 사용 가능한 자</w:t>
        <w:br/>
        <w:br/>
        <w:t>- iPhone OS, Android 개발 가능한 자</w:t>
        <w:br/>
        <w:br/>
        <w:t>- Sqlite 사용한 개발 가능한 자</w:t>
      </w:r>
    </w:p>
    <w:p>
      <w:r>
        <w:br w:type="page"/>
      </w:r>
    </w:p>
    <w:p>
      <w:pPr>
        <w:pStyle w:val="Title"/>
      </w:pPr>
      <w:r>
        <w:t>포멀웍스(주)</w:t>
      </w:r>
    </w:p>
    <w:p>
      <w:pPr>
        <w:pStyle w:val="Heading1"/>
      </w:pPr>
      <w:r>
        <w:t>개발</w:t>
      </w:r>
    </w:p>
    <w:p>
      <w:pPr>
        <w:pStyle w:val="Heading2"/>
      </w:pPr>
      <w:r>
        <w:t>주요업무</w:t>
      </w:r>
    </w:p>
    <w:p>
      <w:r>
        <w:t>- Java 응용프로그램 개발 (Standalone, Server, Client)</w:t>
        <w:br/>
        <w:br/>
        <w:t>- 인포메이션 시스템 개발</w:t>
        <w:br/>
        <w:br/>
        <w:t>- 프로그램 검증(검사) 도구 개발</w:t>
        <w:br/>
        <w:br/>
        <w:t>- Java GUI 개발 (Swing)</w:t>
      </w:r>
    </w:p>
    <w:p>
      <w:pPr>
        <w:pStyle w:val="Heading2"/>
      </w:pPr>
      <w:r>
        <w:t>자격요건</w:t>
      </w:r>
    </w:p>
    <w:p>
      <w:r>
        <w:t>- 전산학과, 컴퓨터 공학 전공자 (복수전공, 부전공 포함)</w:t>
        <w:br/>
        <w:br/>
        <w:t>- 4년제 대학교 졸업 이상 (졸업예정자 포함)</w:t>
      </w:r>
    </w:p>
    <w:p>
      <w:pPr>
        <w:pStyle w:val="Heading2"/>
      </w:pPr>
      <w:r>
        <w:t>우대사항</w:t>
      </w:r>
    </w:p>
    <w:p>
      <w:r>
        <w:t>- 석사, 박사 학위자 우대</w:t>
      </w:r>
    </w:p>
    <w:p>
      <w:r>
        <w:br w:type="page"/>
      </w:r>
    </w:p>
    <w:p>
      <w:pPr>
        <w:pStyle w:val="Title"/>
      </w:pPr>
      <w:r>
        <w:t>(주)퓨처플레이</w:t>
      </w:r>
    </w:p>
    <w:p>
      <w:pPr>
        <w:pStyle w:val="Heading1"/>
      </w:pPr>
      <w:r>
        <w:t>[Portfolio] 스마트 키오스크 서비스 운영자 채용</w:t>
      </w:r>
    </w:p>
    <w:p>
      <w:pPr>
        <w:pStyle w:val="Heading2"/>
      </w:pPr>
      <w:r>
        <w:t>주요업무</w:t>
      </w:r>
    </w:p>
    <w:p>
      <w:r>
        <w:t>- 24시간 무인 신선식품 전문매장 프레시스토어와 연동되는 앱 운영</w:t>
        <w:br/>
        <w:br/>
        <w:t>- 프레시스토어 쇼핑몰 운영</w:t>
        <w:br/>
        <w:br/>
        <w:t>- 마켓 / 트렌드 / 사용자 / 경쟁서비스 분석을 통한 UX/UI 개선사항 도출</w:t>
        <w:br/>
        <w:br/>
        <w:t>- 데이터 및 소비자 리서치 기반으로 한 가설 설정 및 효율적인 실험 설계</w:t>
        <w:br/>
        <w:br/>
        <w:t>- 서비스 개발과 관련된 디자인, 개발 및 기타 협업 부서, 외주사 간의 실시간 의사소통 원활</w:t>
      </w:r>
    </w:p>
    <w:p>
      <w:pPr>
        <w:pStyle w:val="Heading2"/>
      </w:pPr>
      <w:r>
        <w:t>자격요건</w:t>
      </w:r>
    </w:p>
    <w:p>
      <w:r>
        <w:t>- 데이터 기반의 논리적 사고로 사용자와 서비스에 대한 인사이트 도출 경험</w:t>
        <w:br/>
        <w:br/>
        <w:t>- 서비스 기획, 사용자경험 조사 등을 추진할 수 있는 판단력과 적극성</w:t>
        <w:br/>
        <w:br/>
        <w:t>- 새로운 서비스와 사용자 경험에 대한 관심과 이해가 있으신 분</w:t>
        <w:br/>
        <w:br/>
        <w:t>- 육식파</w:t>
      </w:r>
    </w:p>
    <w:p>
      <w:pPr>
        <w:pStyle w:val="Heading2"/>
      </w:pPr>
      <w:r>
        <w:t>우대사항</w:t>
      </w:r>
    </w:p>
    <w:p>
      <w:r>
        <w:t>- 스타트업 및 IT업계에서 서비스를 실패 또는 성장시켜 본 경험</w:t>
        <w:br/>
        <w:br/>
        <w:t>- 자사 쇼핑몰 운영경험</w:t>
        <w:br/>
        <w:br/>
        <w:t>- 대리초~과장말 정도 경력</w:t>
      </w:r>
    </w:p>
    <w:p>
      <w:r>
        <w:br w:type="page"/>
      </w:r>
    </w:p>
    <w:p>
      <w:pPr>
        <w:pStyle w:val="Title"/>
      </w:pPr>
      <w:r>
        <w:t>(주)디사일로</w:t>
      </w:r>
    </w:p>
    <w:p>
      <w:pPr>
        <w:pStyle w:val="Heading1"/>
      </w:pPr>
      <w:r>
        <w:t>풀스택 소프트웨어 엔지니어</w:t>
      </w:r>
    </w:p>
    <w:p>
      <w:r>
        <w:t>required_skills : ['CSS3', 'HTML5', 'React.js', 'es6']</w:t>
      </w:r>
    </w:p>
    <w:p>
      <w:pPr>
        <w:pStyle w:val="Heading2"/>
      </w:pPr>
      <w:r>
        <w:t>주요업무</w:t>
      </w:r>
    </w:p>
    <w:p>
      <w:r>
        <w:t>• 프라이버시를 보존하는 데이터 거래 및 통합 플랫폼을 위해 캐싱, 비동기적 상태 전환, 중앙화된 연산 처리 시스템을 개발하고 있습니다.</w:t>
        <w:br/>
        <w:br/>
        <w:t>• 데이터를 분석하는 유저가 플랫폼과 잘 소통하기 위해 사용하기 편리한 UI와 그에 상응하는 프론트엔드 아키텍처를 구상합니다. HTML5, CSS, React.js, D3.js, webpack 등을 활용해 데이터 분석 웹앱을 구성하고 새로운 feature를 개발합니다.</w:t>
        <w:br/>
        <w:br/>
        <w:t>• 원활한 데이터 연산, 분석, 통합을 위해 워크플로우, 사용자 데이터, 차트, 데이터 연산에 대한 Websocket / REST API를 개발하게 됩니다.</w:t>
        <w:br/>
        <w:br/>
        <w:t>• AWS 인프라에 친숙해지고 클라우드 서비스 모니터링에 참여하게 됩니다.</w:t>
        <w:br/>
        <w:br/>
        <w:t>• 애자일 개발방식에 맞춰 소프트웨어를 개발 및 배포, 유지보수합니다. 또한 시스템 디자인 리뷰 및 코드 리뷰에 참여하여 팀이 표준을 지키고 좋은 품질의 코드를 유지 할 수 있도록 합니다.</w:t>
      </w:r>
    </w:p>
    <w:p>
      <w:pPr>
        <w:pStyle w:val="Heading2"/>
      </w:pPr>
      <w:r>
        <w:t>자격요건</w:t>
      </w:r>
    </w:p>
    <w:p>
      <w:r>
        <w:t>• 디사일로의 초기 개발자로서 스타트업의 엔지니어링 문화를 정착시키고 싶은 분</w:t>
        <w:br/>
        <w:br/>
        <w:t>• 고객 서비스 개발, 딥테크 제품 개발에 흥미가 있으신 분</w:t>
        <w:br/>
        <w:br/>
        <w:t>• 좋은 사용자 경험을 위한 UI/UX에 호기심을 가지신 분</w:t>
        <w:br/>
        <w:br/>
        <w:t>• 다양한 소프트웨어에 대한 관심과 문제를 해결하려는 호기심</w:t>
      </w:r>
    </w:p>
    <w:p>
      <w:pPr>
        <w:pStyle w:val="Heading2"/>
      </w:pPr>
      <w:r>
        <w:t>우대사항</w:t>
      </w:r>
    </w:p>
    <w:p>
      <w:r>
        <w:t>• 컴퓨터공학 전공자</w:t>
        <w:br/>
        <w:br/>
        <w:t>• 데이터 분석/시각화에 도메인 지식을 가지신 분</w:t>
        <w:br/>
        <w:br/>
        <w:t>• ES6+, css3, Redux, D3.js 등 웹 기술 트렌드에 깊은 지식을 가지신 분</w:t>
      </w:r>
    </w:p>
    <w:p>
      <w:r>
        <w:br w:type="page"/>
      </w:r>
    </w:p>
    <w:p>
      <w:pPr>
        <w:pStyle w:val="Title"/>
      </w:pPr>
      <w:r>
        <w:t>솔박스(주)</w:t>
      </w:r>
    </w:p>
    <w:p>
      <w:pPr>
        <w:pStyle w:val="Heading1"/>
      </w:pPr>
      <w:r>
        <w:t>웹 어플리케이션 개발자</w:t>
      </w:r>
    </w:p>
    <w:p>
      <w:r>
        <w:t>required_skills : ['java', 'jsp', 'Linux', 'SQL', 'API', '웹개발자', 'RESTful', '어플리케이션 개발']</w:t>
      </w:r>
    </w:p>
    <w:p>
      <w:pPr>
        <w:pStyle w:val="Heading2"/>
      </w:pPr>
      <w:r>
        <w:t>주요업무</w:t>
      </w:r>
    </w:p>
    <w:p>
      <w:r>
        <w:t>- Linux 기반 웹 어플리케이션 개발</w:t>
      </w:r>
    </w:p>
    <w:p>
      <w:pPr>
        <w:pStyle w:val="Heading2"/>
      </w:pPr>
      <w:r>
        <w:t>자격요건</w:t>
      </w:r>
    </w:p>
    <w:p>
      <w:r>
        <w:t>- 해외 여행의 결격 사유가 없어야 하며, 남자의 경우 군필이나 면제자가 아닌 경우는 별도의 협의가 필요합니다</w:t>
        <w:br/>
        <w:br/>
        <w:t>- Java/JSP, JQuery, AJAX, JSON/XML, MVC Model 개발</w:t>
        <w:br/>
        <w:br/>
        <w:t>- API (RESTFul / TCP) 개발</w:t>
        <w:br/>
        <w:br/>
        <w:t>- DB SQL 숙련자 (Mysql/MariaDB, Oracle)</w:t>
        <w:br/>
        <w:br/>
        <w:t>- Linux 환경 및 Apache+Tomcat</w:t>
      </w:r>
    </w:p>
    <w:p>
      <w:r>
        <w:br w:type="page"/>
      </w:r>
    </w:p>
    <w:p>
      <w:pPr>
        <w:pStyle w:val="Title"/>
      </w:pPr>
      <w:r>
        <w:t>(주)시드아이티</w:t>
      </w:r>
    </w:p>
    <w:p>
      <w:pPr>
        <w:pStyle w:val="Heading1"/>
      </w:pPr>
      <w:r>
        <w:t>SI프로젝트 사업 개발 업무</w:t>
      </w:r>
    </w:p>
    <w:p>
      <w:r>
        <w:t>required_skills : ['java', 'Spring framework', '개발', 'Spring']</w:t>
      </w:r>
    </w:p>
    <w:p>
      <w:pPr>
        <w:pStyle w:val="Heading2"/>
      </w:pPr>
      <w:r>
        <w:t>주요업무</w:t>
      </w:r>
    </w:p>
    <w:p>
      <w:r>
        <w:t>SI 프로젝트 수행 부문 ( 프로젝트 개발 및 운영 건 )</w:t>
      </w:r>
    </w:p>
    <w:p>
      <w:pPr>
        <w:pStyle w:val="Heading2"/>
      </w:pPr>
      <w:r>
        <w:t>자격요건</w:t>
      </w:r>
    </w:p>
    <w:p>
      <w:r>
        <w:t>직무역량 : JAVA,JSP,SPRING,JAVASCRIPT 실력자</w:t>
        <w:br/>
        <w:br/>
        <w:t xml:space="preserve"> </w:t>
        <w:br/>
        <w:t xml:space="preserve">자격요건 : </w:t>
        <w:br/>
        <w:br/>
        <w:t>- 고졸이상</w:t>
        <w:br/>
        <w:br/>
        <w:t>-  공공 및 사설 IT교육기관 이수자 (JAVA프로그래밍)</w:t>
      </w:r>
    </w:p>
    <w:p>
      <w:pPr>
        <w:pStyle w:val="Heading2"/>
      </w:pPr>
      <w:r>
        <w:t>우대사항</w:t>
      </w:r>
    </w:p>
    <w:p>
      <w:r>
        <w:t>1. 컴퓨터 공학 계열 및 관련 학과 전공자</w:t>
        <w:br/>
        <w:br/>
        <w:t>2. 공공 및 사설 IT교육기관 이수자(JAVA프로그래밍)</w:t>
        <w:br/>
        <w:br/>
        <w:t>3. JAVA/JSP/SPRING/JAVASCRIPT 실력자</w:t>
        <w:br/>
        <w:br/>
        <w:t>4. 정보처리기사 자격증 소지자</w:t>
      </w:r>
    </w:p>
    <w:p>
      <w:r>
        <w:br w:type="page"/>
      </w:r>
    </w:p>
    <w:p>
      <w:pPr>
        <w:pStyle w:val="Title"/>
      </w:pPr>
      <w:r>
        <w:t>상공</w:t>
      </w:r>
    </w:p>
    <w:p>
      <w:pPr>
        <w:pStyle w:val="Heading1"/>
      </w:pPr>
      <w:r>
        <w:t>PHP/JSP 개발자 정규직 모집</w:t>
      </w:r>
    </w:p>
    <w:p>
      <w:r>
        <w:t>required_skills : ['java', 'jsp', 'Javascript', 'jquery', 'Php', 'MYSQL']</w:t>
      </w:r>
    </w:p>
    <w:p>
      <w:pPr>
        <w:pStyle w:val="Heading2"/>
      </w:pPr>
      <w:r>
        <w:t>주요업무</w:t>
      </w:r>
    </w:p>
    <w:p>
      <w:r>
        <w:t>PHP/JSP/DBMS개발</w:t>
        <w:br/>
        <w:br/>
        <w:t>Javascript/JQuery개발</w:t>
      </w:r>
    </w:p>
    <w:p>
      <w:pPr>
        <w:pStyle w:val="Heading2"/>
      </w:pPr>
      <w:r>
        <w:t>자격요건</w:t>
      </w:r>
    </w:p>
    <w:p>
      <w:r>
        <w:t>PHP/JSP 개발가능자</w:t>
        <w:br/>
        <w:br/>
        <w:t xml:space="preserve"> </w:t>
        <w:br/>
        <w:t>포트폴리오 필히 첨부</w:t>
      </w:r>
    </w:p>
    <w:p>
      <w:pPr>
        <w:pStyle w:val="Heading2"/>
      </w:pPr>
      <w:r>
        <w:t>우대사항</w:t>
      </w:r>
    </w:p>
    <w:p>
      <w:r>
        <w:t>웹에이젼시 경력자</w:t>
        <w:br/>
        <w:br/>
        <w:t>DB분석 및 설계 가능자</w:t>
        <w:br/>
        <w:br/>
        <w:t>JSP, JAVA개발 유경험자</w:t>
        <w:br/>
        <w:br/>
        <w:t>PHP 개발 유경험자</w:t>
        <w:br/>
        <w:br/>
        <w:t>Linux 개발 유경험자</w:t>
        <w:br/>
        <w:br/>
        <w:t>관련학과 전공자</w:t>
      </w:r>
    </w:p>
    <w:p>
      <w:r>
        <w:br w:type="page"/>
      </w:r>
    </w:p>
    <w:p>
      <w:pPr>
        <w:pStyle w:val="Title"/>
      </w:pPr>
      <w:r>
        <w:t>파인원커뮤니케이션즈(주)</w:t>
      </w:r>
    </w:p>
    <w:p>
      <w:pPr>
        <w:pStyle w:val="Heading1"/>
      </w:pPr>
      <w:r>
        <w:t>C/C++ 개발자</w:t>
      </w:r>
    </w:p>
    <w:p>
      <w:pPr>
        <w:pStyle w:val="Heading2"/>
      </w:pPr>
      <w:r>
        <w:t>주요업무</w:t>
      </w:r>
    </w:p>
    <w:p>
      <w:r>
        <w:t>- C/C++ 개발자</w:t>
      </w:r>
    </w:p>
    <w:p>
      <w:pPr>
        <w:pStyle w:val="Heading2"/>
      </w:pPr>
      <w:r>
        <w:t>자격요건</w:t>
      </w:r>
    </w:p>
    <w:p>
      <w:r>
        <w:t>- linux기반 또는 임베디드 환경에서 C/C++가능자</w:t>
        <w:br/>
        <w:br/>
        <w:t>- android 기반 또는 linux기반 java 가능자</w:t>
        <w:br/>
        <w:br/>
        <w:t>- http(s)기반 서버 통신관련 개발가능자(multipart post전송기술 포함)</w:t>
        <w:br/>
        <w:br/>
        <w:t>- json/xml parser</w:t>
        <w:br/>
        <w:br/>
        <w:t>- crypto관련 lib사용 가능자(기본적인 데이터/네트워크 보안지식 포함)</w:t>
      </w:r>
    </w:p>
    <w:p>
      <w:pPr>
        <w:pStyle w:val="Heading2"/>
      </w:pPr>
      <w:r>
        <w:t>우대사항</w:t>
      </w:r>
    </w:p>
    <w:p>
      <w:r>
        <w:t>- 다양한 임베디드 환경에 디바이스 포팅 경험자</w:t>
        <w:br/>
        <w:br/>
        <w:t>- AI 서비스 또는 AI Agent관련 개발 경험자</w:t>
        <w:br/>
        <w:br/>
        <w:t>- AI 관련 기반지식 보유자(업계 또는 서비스 동향파악)</w:t>
      </w:r>
    </w:p>
    <w:p>
      <w:r>
        <w:br w:type="page"/>
      </w:r>
    </w:p>
    <w:p>
      <w:pPr>
        <w:pStyle w:val="Title"/>
      </w:pPr>
      <w:r>
        <w:t>파인원커뮤니케이션즈(주)</w:t>
      </w:r>
    </w:p>
    <w:p>
      <w:pPr>
        <w:pStyle w:val="Heading1"/>
      </w:pPr>
      <w:r>
        <w:t>서버 플랫폼 개발자</w:t>
      </w:r>
    </w:p>
    <w:p>
      <w:pPr>
        <w:pStyle w:val="Heading2"/>
      </w:pPr>
      <w:r>
        <w:t>주요업무</w:t>
      </w:r>
    </w:p>
    <w:p>
      <w:r>
        <w:t>- 서버 플랫폼 개발자</w:t>
      </w:r>
    </w:p>
    <w:p>
      <w:pPr>
        <w:pStyle w:val="Heading2"/>
      </w:pPr>
      <w:r>
        <w:t>자격요건</w:t>
      </w:r>
    </w:p>
    <w:p>
      <w:r>
        <w:t>- jsp, java, spring framework 기반의 서버 시스템 구축 경험</w:t>
        <w:br/>
        <w:br/>
        <w:t>- html, javascript, jQuery, css, ajax 등 웹 기반 기술 보유</w:t>
        <w:br/>
        <w:br/>
        <w:t>- xml, json 인터페이스 사용 경험</w:t>
        <w:br/>
        <w:br/>
        <w:t>- linux, apache/tomcat, mysql 환경 경험자</w:t>
        <w:br/>
        <w:br/>
        <w:t>- 문제 해결 및 원활한 의사 소통 능력</w:t>
      </w:r>
    </w:p>
    <w:p>
      <w:pPr>
        <w:pStyle w:val="Heading2"/>
      </w:pPr>
      <w:r>
        <w:t>우대사항</w:t>
      </w:r>
    </w:p>
    <w:p>
      <w:r>
        <w:t>- 이동통신사 서비스 개발 경험자 우대</w:t>
        <w:br/>
        <w:br/>
        <w:t>- Angular JS 개발경험자 우대</w:t>
        <w:br/>
        <w:br/>
        <w:t>- 다양한 WEB/WAS 환경 및 DBMS 경험자 우대</w:t>
        <w:br/>
        <w:br/>
        <w:t>- 오픈 소스 활용 경험자 우대</w:t>
        <w:br/>
        <w:br/>
        <w:t>- 관련전공자 우대</w:t>
      </w:r>
    </w:p>
    <w:p>
      <w:r>
        <w:br w:type="page"/>
      </w:r>
    </w:p>
    <w:p>
      <w:pPr>
        <w:pStyle w:val="Title"/>
      </w:pPr>
      <w:r>
        <w:t>인버스(주)</w:t>
      </w:r>
    </w:p>
    <w:p>
      <w:pPr>
        <w:pStyle w:val="Heading1"/>
      </w:pPr>
      <w:r>
        <w:t xml:space="preserve"> ERP/MIS 프로그래머, Web 프로그래머 </w:t>
      </w:r>
    </w:p>
    <w:p>
      <w:pPr>
        <w:pStyle w:val="Heading2"/>
      </w:pPr>
      <w:r>
        <w:t>주요업무</w:t>
      </w:r>
    </w:p>
    <w:p>
      <w:r>
        <w:t>- ERP/MIS 프로그래머, Web 프로그래머 등</w:t>
      </w:r>
    </w:p>
    <w:p>
      <w:pPr>
        <w:pStyle w:val="Heading2"/>
      </w:pPr>
      <w:r>
        <w:t>자격요건</w:t>
      </w:r>
    </w:p>
    <w:p>
      <w:r>
        <w:t>- 전산 및 컴퓨터공학 관련 대졸 신입( 02월 졸업예정자 포함) 및 경력</w:t>
        <w:br/>
        <w:br/>
        <w:t>- 나이 제한 없음, 성별 무관</w:t>
      </w:r>
    </w:p>
    <w:p>
      <w:pPr>
        <w:pStyle w:val="Heading2"/>
      </w:pPr>
      <w:r>
        <w:t>우대사항</w:t>
      </w:r>
    </w:p>
    <w:p>
      <w:r>
        <w:t>- Java, Jsp, VB, MS SQL 및 Oracle 관련 경력자 우대</w:t>
        <w:br/>
        <w:br/>
        <w:t>- 정보처리기사 자격증 우대</w:t>
      </w:r>
    </w:p>
    <w:p>
      <w:r>
        <w:br w:type="page"/>
      </w:r>
    </w:p>
    <w:p>
      <w:pPr>
        <w:pStyle w:val="Title"/>
      </w:pPr>
      <w:r>
        <w:t>(주)코다</w:t>
      </w:r>
    </w:p>
    <w:p>
      <w:pPr>
        <w:pStyle w:val="Heading1"/>
      </w:pPr>
      <w:r>
        <w:t>파이썬(장고) 웹 서비스 개발자</w:t>
      </w:r>
    </w:p>
    <w:p>
      <w:r>
        <w:t>required_skills : ['python', 'aws', '웹개발', 'MYSQL', 'Django framework']</w:t>
      </w:r>
    </w:p>
    <w:p>
      <w:pPr>
        <w:pStyle w:val="Heading2"/>
      </w:pPr>
      <w:r>
        <w:t>주요업무</w:t>
      </w:r>
    </w:p>
    <w:p>
      <w:r>
        <w:t>그린 빌딩 관련 웹 서비스를 개발 기획 중입니다.</w:t>
        <w:br/>
        <w:br/>
        <w:t>기획단계에서부터 함께 시작해서, 서비스의 토대를 만들어 나갈 분을 모십니다.</w:t>
        <w:br/>
        <w:br/>
        <w:t>회사는 친환경 건축 컨설팅 용역을 통해 수익을 창출하고 있으며,</w:t>
        <w:br/>
        <w:br/>
        <w:t>스케일업을 위해 전문기술 웹 서비스를 개발하고자 합니다.</w:t>
        <w:br/>
        <w:br/>
        <w:t>백엔드 개발 업무를 전담하게 되지만, 서비스의 규모가 크지 않습니다.</w:t>
        <w:br/>
        <w:br/>
        <w:t>단계별로 기획하여 개발을 확대해 나갈 예정입니다.</w:t>
      </w:r>
    </w:p>
    <w:p>
      <w:pPr>
        <w:pStyle w:val="Heading2"/>
      </w:pPr>
      <w:r>
        <w:t>자격요건</w:t>
      </w:r>
    </w:p>
    <w:p>
      <w:r>
        <w:t>자격요건</w:t>
        <w:br/>
        <w:br/>
        <w:t>- 특별히 자격제한을 두지는 않습니다.</w:t>
        <w:br/>
        <w:br/>
        <w:t>본인이 직접 개발한 서비스의 포트폴리오를 중심으로 서류 검토하도록 하겠습니다.</w:t>
      </w:r>
    </w:p>
    <w:p>
      <w:pPr>
        <w:pStyle w:val="Heading2"/>
      </w:pPr>
      <w:r>
        <w:t>우대사항</w:t>
      </w:r>
    </w:p>
    <w:p>
      <w:r>
        <w:t>우대사항</w:t>
        <w:br/>
        <w:br/>
        <w:t>- 웹 서비스 개발 경험</w:t>
        <w:br/>
        <w:br/>
        <w:t>- 빅데이트 API 연동 및 관리 경험</w:t>
        <w:br/>
        <w:br/>
        <w:t>- 건축 또는 인테리어에 대한 관심</w:t>
      </w:r>
    </w:p>
    <w:p>
      <w:r>
        <w:br w:type="page"/>
      </w:r>
    </w:p>
    <w:p>
      <w:pPr>
        <w:pStyle w:val="Title"/>
      </w:pPr>
      <w:r>
        <w:t>(주)티알큐</w:t>
      </w:r>
    </w:p>
    <w:p>
      <w:pPr>
        <w:pStyle w:val="Heading1"/>
      </w:pPr>
      <w:r>
        <w:t>행사/이벤트 중개 플랫폼 온라인서비스팀 모집(개발/마케팅)</w:t>
      </w:r>
    </w:p>
    <w:p>
      <w:r>
        <w:t>required_skills : ['디지털마케팅', 'Javascript', 'Php', 'node.js', 'laravel']</w:t>
      </w:r>
    </w:p>
    <w:p>
      <w:pPr>
        <w:pStyle w:val="Heading2"/>
      </w:pPr>
      <w:r>
        <w:t>주요업무</w:t>
      </w:r>
    </w:p>
    <w:p>
      <w:r>
        <w:t>[웹개발분야]</w:t>
        <w:br/>
        <w:br/>
        <w:t>·Full-Stack Developer</w:t>
        <w:br/>
        <w:br/>
        <w:t>·신규 프로젝트에 대한 프로그래밍</w:t>
        <w:br/>
        <w:br/>
        <w:t>·디자이너와 협업을 통한 퍼블리싱 작업</w:t>
        <w:br/>
        <w:br/>
        <w:t>·서버구축/DB유지보수</w:t>
        <w:br/>
        <w:br/>
        <w:t>·콘텐츠 개발 및 유지보수</w:t>
        <w:br/>
        <w:br/>
        <w:t>·라이브 서비스 대응</w:t>
        <w:br/>
        <w:br/>
        <w:t xml:space="preserve"> </w:t>
        <w:br/>
        <w:t>[퍼포먼스 마케팅분야]</w:t>
        <w:br/>
        <w:br/>
        <w:t>ㆍ퍼포먼스 마케팅 목표 수립 및 성과 측정</w:t>
        <w:br/>
        <w:br/>
        <w:t>ㆍ퍼포먼스 마케팅 진행 및 운영</w:t>
        <w:br/>
        <w:br/>
        <w:t>ㆍ디마케팅 데이터 분석</w:t>
        <w:br/>
        <w:br/>
        <w:t>ㆍROAS 기반 퍼포먼스 광고 매체 운영</w:t>
        <w:br/>
        <w:br/>
        <w:t>ㆍ마케팅 팀원 관리</w:t>
        <w:br/>
        <w:br/>
        <w:t>ㆍ컨텐츠 기획 수립</w:t>
        <w:br/>
        <w:br/>
        <w:t>ㆍ광고 집행 및 성과 분석</w:t>
        <w:br/>
        <w:br/>
        <w:t>ㆍ시장 조사, 경쟁사 동향, 제품 매출 추이 분석 등을 통한 마케팅 전략 및 실행 방안 도출</w:t>
        <w:br/>
        <w:br/>
        <w:t>ㆍSNS 채널 운영 관리</w:t>
      </w:r>
    </w:p>
    <w:p>
      <w:pPr>
        <w:pStyle w:val="Heading2"/>
      </w:pPr>
      <w:r>
        <w:t>자격요건</w:t>
      </w:r>
    </w:p>
    <w:p>
      <w:r>
        <w:t>[웹개발분야]</w:t>
        <w:br/>
        <w:br/>
        <w:t>·학력 : 공학계열</w:t>
        <w:br/>
        <w:br/>
        <w:t>·경력 : 신입/경력(3 ~ 5년)</w:t>
        <w:br/>
        <w:br/>
        <w:t>·직급/직책 : 사원급</w:t>
        <w:br/>
        <w:br/>
        <w:t>·Laravel, HTML5, CSS3, JQuery, JavaScript ES6, Ajax, Vue.js, Bootstrap를 능숙하게 활용하시는 분</w:t>
        <w:br/>
        <w:br/>
        <w:t>·3년 이상 상용 서비스 개발 및 운영 경험이 있으신 분</w:t>
        <w:br/>
        <w:br/>
        <w:t>·각종 협업 도구에 익숙하고 팀워크 기반으로 업무 수행</w:t>
        <w:br/>
        <w:br/>
        <w:t>·MVC framework 기반의 웹 서비스나 API 개발 경험이 있으신 분</w:t>
        <w:br/>
        <w:br/>
        <w:t>·단위 테스트 및 UI 테스트 작성할 수 있으신 분</w:t>
        <w:br/>
        <w:br/>
        <w:t>·반응형 웹사이트 개발 경험이 있으신 분</w:t>
        <w:br/>
        <w:br/>
        <w:t>·MySQL(Maria DB) 등 RDBMS 경험이 있으신 분</w:t>
        <w:br/>
        <w:br/>
        <w:t>·지원 시 본인의 업무 경험을 설명할 수 있는 경력기술서(PDF 형식) 필수 첨부 부탁드립니다.</w:t>
        <w:br/>
        <w:br/>
        <w:t>·경력기술서는 자신의 기술력을 보여 줄 수 있는 프로젝트나 협력했던 개발사항 위주로 작성해 주세요.</w:t>
        <w:br/>
        <w:br/>
        <w:t>(진행기간, 주요업무내용, 본인이 기여한 기술력, 결과/성과/성취 등)</w:t>
        <w:br/>
        <w:br/>
        <w:t xml:space="preserve"> </w:t>
        <w:br/>
        <w:t>[퍼포먼스 마케팅분야]</w:t>
        <w:br/>
        <w:br/>
        <w:t>ㆍ학력 : 대졸 이상(3 ~ 5년)</w:t>
        <w:br/>
        <w:br/>
        <w:t>ㆍ경력 : 경력</w:t>
        <w:br/>
        <w:br/>
        <w:t>ㆍ직급/직책 : 팀장급</w:t>
        <w:br/>
        <w:br/>
        <w:t>ㆍ퍼포먼스마케팅 3년 이상 경력자</w:t>
        <w:br/>
        <w:br/>
        <w:t xml:space="preserve">ㆍ주요 마케팅 채널 및 매체 세팅, 집행, 분석, 최적화 직접 운영     </w:t>
        <w:br/>
        <w:br/>
        <w:t>ㆍGA/GTM  목표 설정 및 데이터 측정, 보고서 생성 경험자</w:t>
      </w:r>
    </w:p>
    <w:p>
      <w:pPr>
        <w:pStyle w:val="Heading2"/>
      </w:pPr>
      <w:r>
        <w:t>우대사항</w:t>
      </w:r>
    </w:p>
    <w:p>
      <w:r>
        <w:t>[웹개발분야]</w:t>
        <w:br/>
        <w:br/>
        <w:t>·유연한 사고와 원활한 의사소통 능력을 보유한 분</w:t>
        <w:br/>
        <w:br/>
        <w:t>·유지보수 가능한 코드를 위해 꾸준하게 코드를 리팩터링하고 테스트코드를 작성하시는 분</w:t>
        <w:br/>
        <w:br/>
        <w:t>·ELK Stack (ElasticSearch, Logstash Kibana) 개발 경험</w:t>
        <w:br/>
        <w:br/>
        <w:t>·React / Vue.js / Next.js / Nuxt.js 프레임워크를 이용한 프론트 엔드 개발이 가능하신 분</w:t>
        <w:br/>
        <w:br/>
        <w:t xml:space="preserve"> </w:t>
        <w:br/>
        <w:t>[퍼포먼스 마케팅분야]</w:t>
        <w:br/>
        <w:br/>
        <w:t>ㆍ광고 홍보학</w:t>
        <w:br/>
        <w:br/>
        <w:t>ㆍ온라인 마케팅 기획 / 운영 경험자</w:t>
        <w:br/>
        <w:br/>
        <w:t>ㆍ일러스트, 포토샵 활용 우수자</w:t>
        <w:br/>
        <w:br/>
        <w:t>ㆍ페이스북, 네이버, 인스타 등 관련 채널에 대한 이해도가 높으신분</w:t>
        <w:br/>
        <w:br/>
        <w:t>ㆍ데이터 기반 지표 분석 가능한 분</w:t>
        <w:br/>
        <w:br/>
        <w:t>ㆍ마케팅 툴 사용 가능한 분</w:t>
        <w:br/>
        <w:br/>
        <w:t>ㆍ마케팅 광고 집행 유경험자</w:t>
        <w:br/>
        <w:br/>
        <w:t>ㆍ마케팅 교육이 가능하신분</w:t>
        <w:br/>
        <w:br/>
        <w:t>ㆍ팀원에 대한 애정과 관대함을 가진 분</w:t>
        <w:br/>
        <w:br/>
        <w:t>ㆍ운전가능자</w:t>
      </w:r>
    </w:p>
    <w:p>
      <w:r>
        <w:br w:type="page"/>
      </w:r>
    </w:p>
    <w:p>
      <w:pPr>
        <w:pStyle w:val="Title"/>
      </w:pPr>
      <w:r>
        <w:t>한국리스크관리(주)</w:t>
      </w:r>
    </w:p>
    <w:p>
      <w:pPr>
        <w:pStyle w:val="Heading1"/>
      </w:pPr>
      <w:r>
        <w:t>금융IT개발 부문</w:t>
      </w:r>
    </w:p>
    <w:p>
      <w:pPr>
        <w:pStyle w:val="Heading2"/>
      </w:pPr>
      <w:r>
        <w:t>주요업무</w:t>
      </w:r>
    </w:p>
    <w:p>
      <w:r>
        <w:t>- 해당부서 : S&amp;S(Solution &amp; Service) 본부</w:t>
      </w:r>
    </w:p>
    <w:p>
      <w:pPr>
        <w:pStyle w:val="Heading2"/>
      </w:pPr>
      <w:r>
        <w:t>자격요건</w:t>
      </w:r>
    </w:p>
    <w:p>
      <w:r>
        <w:t>- Web개발(JSP,ASP)</w:t>
        <w:br/>
        <w:br/>
        <w:t>- 프로그래밍 개발(JAVA, Visual Basic, .net등)</w:t>
        <w:br/>
        <w:br/>
        <w:t>- Database(Oracle, MS-SQL등)</w:t>
      </w:r>
    </w:p>
    <w:p>
      <w:pPr>
        <w:pStyle w:val="Heading2"/>
      </w:pPr>
      <w:r>
        <w:t>우대사항</w:t>
      </w:r>
    </w:p>
    <w:p>
      <w:r>
        <w:t>- 금융기관 개발 경력자(1년~5년 경력자우대)</w:t>
        <w:br/>
        <w:br/>
        <w:t>- 리스크관리, 자산운용, 금융공학 등 관련 지식 또는 경험 보유자</w:t>
      </w:r>
    </w:p>
    <w:p>
      <w:r>
        <w:br w:type="page"/>
      </w:r>
    </w:p>
    <w:p>
      <w:pPr>
        <w:pStyle w:val="Title"/>
      </w:pPr>
      <w:r>
        <w:t>(주)인필</w:t>
      </w:r>
    </w:p>
    <w:p>
      <w:pPr>
        <w:pStyle w:val="Heading1"/>
      </w:pPr>
      <w:r>
        <w:t>AI전문가</w:t>
      </w:r>
    </w:p>
    <w:p>
      <w:pPr>
        <w:pStyle w:val="Heading2"/>
      </w:pPr>
      <w:r>
        <w:t>주요업무</w:t>
      </w:r>
    </w:p>
    <w:p>
      <w:r>
        <w:t>AI 전략 수립: 인사이트 도출 / 제품군 발굴 / 전략수립 (기술 확보/제품화) /</w:t>
        <w:br/>
        <w:br/>
        <w:t xml:space="preserve">                       기술도입</w:t>
        <w:br/>
        <w:br/>
        <w:t xml:space="preserve">         AI 기술 확보: 최신 기술 이해, 신규 알고리즘 개발, 성능 개선, 기술 평가</w:t>
        <w:br/>
        <w:br/>
        <w:t xml:space="preserve">         전문가 활동: 외부 학회, 커뮤니티 및 오픈소스 기여활동, 그룹 내 AI 역량 강화</w:t>
      </w:r>
    </w:p>
    <w:p>
      <w:pPr>
        <w:pStyle w:val="Heading2"/>
      </w:pPr>
      <w:r>
        <w:t>자격요건</w:t>
      </w:r>
    </w:p>
    <w:p>
      <w:r>
        <w:t xml:space="preserve">자격요건 </w:t>
        <w:br/>
        <w:br/>
        <w:t>학력: 대졸이상</w:t>
        <w:br/>
        <w:br/>
        <w:t xml:space="preserve"> </w:t>
        <w:br/>
        <w:t>필요역량</w:t>
        <w:br/>
        <w:br/>
        <w:t>- AI 분야 및 최신 기술들에 대한 폭 넓은 이해</w:t>
        <w:br/>
        <w:br/>
        <w:t>- 프로젝트를 제안하고 방향을 주도할 수 있는 능동적 연구개발 리더십</w:t>
        <w:br/>
        <w:br/>
        <w:t>- 문제에 대한 인사이트 발굴 및 논리적 아이디어 도출 능력</w:t>
        <w:br/>
        <w:br/>
        <w:t>- 신규 아이디어를 Fast-Prototyping 할 수 있는 능력</w:t>
      </w:r>
    </w:p>
    <w:p>
      <w:r>
        <w:br w:type="page"/>
      </w:r>
    </w:p>
    <w:p>
      <w:pPr>
        <w:pStyle w:val="Title"/>
      </w:pPr>
      <w:r>
        <w:t>(주)엔글</w:t>
      </w:r>
    </w:p>
    <w:p>
      <w:pPr>
        <w:pStyle w:val="Heading1"/>
      </w:pPr>
      <w:r>
        <w:t>웹개발</w:t>
      </w:r>
    </w:p>
    <w:p>
      <w:pPr>
        <w:pStyle w:val="Heading2"/>
      </w:pPr>
      <w:r>
        <w:t>주요업무</w:t>
      </w:r>
    </w:p>
    <w:p>
      <w:r>
        <w:t>* Java 기반의 웹서비스 및 시스템 개발</w:t>
        <w:br/>
        <w:br/>
        <w:t>· 카카오 게임 웹 이벤트 및 운영툴 개발</w:t>
        <w:br/>
        <w:br/>
        <w:t>· 카카오 게임즈 홈페이지 운영 및 개발</w:t>
        <w:br/>
        <w:br/>
        <w:t>· 웹 플랫폼 서비스 설계 및 개발</w:t>
      </w:r>
    </w:p>
    <w:p>
      <w:pPr>
        <w:pStyle w:val="Heading2"/>
      </w:pPr>
      <w:r>
        <w:t>자격요건</w:t>
      </w:r>
    </w:p>
    <w:p>
      <w:r>
        <w:t>· Java 언어에 능숙하고, Spring Framework 기반 개발에 익숙한 자</w:t>
        <w:br/>
        <w:br/>
        <w:t>· Spring 3.x 이상 개발 경험</w:t>
        <w:br/>
        <w:br/>
        <w:t>· Javascript (jQuery) 개발 경험</w:t>
        <w:br/>
        <w:br/>
        <w:t>· Linux 환경 개발 경험</w:t>
        <w:br/>
        <w:br/>
        <w:t>· 페어프로그래밍, 코드리뷰에 거부감이 없고 테스트코드 작성의 필요성을 알고 있는 자</w:t>
      </w:r>
    </w:p>
    <w:p>
      <w:pPr>
        <w:pStyle w:val="Heading2"/>
      </w:pPr>
      <w:r>
        <w:t>우대사항</w:t>
      </w:r>
    </w:p>
    <w:p>
      <w:r>
        <w:t>· 관련 경력 3년 이상</w:t>
        <w:br/>
        <w:br/>
        <w:t>· 레거시 코드를 적극적으로 리팩토링할 수 있는 기술과 열정이 있으신 분</w:t>
        <w:br/>
        <w:br/>
        <w:t>· 업무를 통해 개발적으로 성장하고자 하는 욕구가 높고 책임감이 강하신 분</w:t>
        <w:br/>
        <w:br/>
        <w:t>· 유관 부서와의 원활한 커뮤니케이션 능력과 긍정적인 마인드를 갖으신 분</w:t>
      </w:r>
    </w:p>
    <w:p>
      <w:r>
        <w:br w:type="page"/>
      </w:r>
    </w:p>
    <w:p>
      <w:pPr>
        <w:pStyle w:val="Title"/>
      </w:pPr>
      <w:r>
        <w:t>(주)디다이브</w:t>
      </w:r>
    </w:p>
    <w:p>
      <w:pPr>
        <w:pStyle w:val="Heading1"/>
      </w:pPr>
      <w:r>
        <w:t>Web Front-End Engineer</w:t>
      </w:r>
    </w:p>
    <w:p>
      <w:pPr>
        <w:pStyle w:val="Heading2"/>
      </w:pPr>
      <w:r>
        <w:t>주요업무</w:t>
      </w:r>
    </w:p>
    <w:p>
      <w:r>
        <w:t>- DSP, DMP 등 광고 플랫폼 웹 페이지 개발</w:t>
        <w:br/>
        <w:br/>
        <w:t>- 광고주 대쉬보드 페이지 개발</w:t>
        <w:br/>
        <w:br/>
        <w:t>- 미디어플래너 오퍼레이션 페이지 개발</w:t>
        <w:br/>
        <w:br/>
        <w:t>- 웹 프로토타이핑 구현 (마크업)</w:t>
      </w:r>
    </w:p>
    <w:p>
      <w:pPr>
        <w:pStyle w:val="Heading2"/>
      </w:pPr>
      <w:r>
        <w:t>자격요건</w:t>
      </w:r>
    </w:p>
    <w:p>
      <w:r>
        <w:t>- 학력,전공,연차보다 개인의 기술적 관심과 경험을 중시합니다.</w:t>
        <w:br/>
        <w:br/>
        <w:t>- HTML5, CSS, Javascript(ES5 이상)에 대한 이해</w:t>
        <w:br/>
        <w:br/>
        <w:t>- React 기본 지식 보유</w:t>
        <w:br/>
        <w:br/>
        <w:t>- 크로스브라우징 및 반응형 웹에 대한 이해</w:t>
        <w:br/>
        <w:br/>
        <w:t>- RESTful API 개발 경험</w:t>
      </w:r>
    </w:p>
    <w:p>
      <w:pPr>
        <w:pStyle w:val="Heading2"/>
      </w:pPr>
      <w:r>
        <w:t>우대사항</w:t>
      </w:r>
    </w:p>
    <w:p>
      <w:r>
        <w:t>- AD Tech관련 기술 구현 경험</w:t>
        <w:br/>
        <w:br/>
        <w:t>- Grid Data UI 최적화 경험</w:t>
        <w:br/>
        <w:br/>
        <w:t>- 외부 API를 연동한 서비스 구현 경험</w:t>
        <w:br/>
        <w:br/>
        <w:t>- 데이터 시각화 모듈 경험</w:t>
        <w:br/>
        <w:br/>
        <w:t>- Node.js 서비스 개발 및 운영 경험</w:t>
        <w:br/>
        <w:br/>
        <w:t>- 웹사이트 성능 측정 및 최적화 경험</w:t>
        <w:br/>
        <w:br/>
        <w:t>- Unit Test, UI Test 자동화 및 배포 자동화 경험</w:t>
      </w:r>
    </w:p>
    <w:p>
      <w:r>
        <w:br w:type="page"/>
      </w:r>
    </w:p>
    <w:p>
      <w:pPr>
        <w:pStyle w:val="Title"/>
      </w:pPr>
      <w:r>
        <w:t>젬텍(주)</w:t>
      </w:r>
    </w:p>
    <w:p>
      <w:pPr>
        <w:pStyle w:val="Heading1"/>
      </w:pPr>
      <w:r>
        <w:t>JAVA, WEB프로그래머</w:t>
      </w:r>
    </w:p>
    <w:p>
      <w:pPr>
        <w:pStyle w:val="Heading2"/>
      </w:pPr>
      <w:r>
        <w:t>주요업무</w:t>
      </w:r>
    </w:p>
    <w:p>
      <w:r>
        <w:t>- JAVA, WEB프로그래머</w:t>
      </w:r>
    </w:p>
    <w:p>
      <w:pPr>
        <w:pStyle w:val="Heading2"/>
      </w:pPr>
      <w:r>
        <w:t>자격요건</w:t>
      </w:r>
    </w:p>
    <w:p>
      <w:r>
        <w:t>- 고졸이상 학력 소지자</w:t>
        <w:br/>
        <w:br/>
        <w:t>- 해외여행에 결격 사유가 없는 사람</w:t>
      </w:r>
    </w:p>
    <w:p>
      <w:pPr>
        <w:pStyle w:val="Heading2"/>
      </w:pPr>
      <w:r>
        <w:t>우대사항</w:t>
      </w:r>
    </w:p>
    <w:p>
      <w:r>
        <w:t>- 각 부문 공히 관련학과 전공자 또는 자격증소지자 우대</w:t>
      </w:r>
    </w:p>
    <w:p>
      <w:r>
        <w:br w:type="page"/>
      </w:r>
    </w:p>
    <w:p>
      <w:pPr>
        <w:pStyle w:val="Title"/>
      </w:pPr>
      <w:r>
        <w:t>파인원커뮤니케이션즈(주)</w:t>
      </w:r>
    </w:p>
    <w:p>
      <w:pPr>
        <w:pStyle w:val="Heading1"/>
      </w:pPr>
      <w:r>
        <w:t>안드로이드 단말 파트/iOS 단말 파트/웹 클라이언트 개발 파트</w:t>
      </w:r>
    </w:p>
    <w:p>
      <w:pPr>
        <w:pStyle w:val="Heading2"/>
      </w:pPr>
      <w:r>
        <w:t>주요업무</w:t>
      </w:r>
    </w:p>
    <w:p>
      <w:r>
        <w:t>- 안드로이드 단말 파트/iOS 단말 파트/웹 클라이언트 개발 파트</w:t>
      </w:r>
    </w:p>
    <w:p>
      <w:pPr>
        <w:pStyle w:val="Heading2"/>
      </w:pPr>
      <w:r>
        <w:t>자격요건</w:t>
      </w:r>
    </w:p>
    <w:p>
      <w:r>
        <w:t>1. 안드로이드 단말 파트</w:t>
        <w:br/>
        <w:br/>
        <w:t>- 자바 / 안드로이드 UI 개발 경험</w:t>
        <w:br/>
        <w:br/>
        <w:t xml:space="preserve"> </w:t>
        <w:br/>
        <w:t>2. iOS 단말 파트</w:t>
        <w:br/>
        <w:br/>
        <w:t>- 오브젝트 C 개발 경험</w:t>
        <w:br/>
        <w:br/>
        <w:t>- 스위프트 개발 경험</w:t>
        <w:br/>
        <w:br/>
        <w:t xml:space="preserve"> </w:t>
        <w:br/>
        <w:t>3. 웹 클라이언트 개발 파트</w:t>
        <w:br/>
        <w:br/>
        <w:t>- javascript, jQuery, css등 웹 클라이언트 기반 개발 기술 보유</w:t>
      </w:r>
    </w:p>
    <w:p>
      <w:pPr>
        <w:pStyle w:val="Heading2"/>
      </w:pPr>
      <w:r>
        <w:t>우대사항</w:t>
      </w:r>
    </w:p>
    <w:p>
      <w:r>
        <w:t>- iptv UI 개발 경험자 우대</w:t>
        <w:br/>
        <w:br/>
        <w:t>- Angular JS 개발경험자 우대</w:t>
      </w:r>
    </w:p>
    <w:p>
      <w:r>
        <w:br w:type="page"/>
      </w:r>
    </w:p>
    <w:p>
      <w:pPr>
        <w:pStyle w:val="Title"/>
      </w:pPr>
      <w:r>
        <w:t>메이티(주)</w:t>
      </w:r>
    </w:p>
    <w:p>
      <w:pPr>
        <w:pStyle w:val="Heading1"/>
      </w:pPr>
      <w:r>
        <w:t>웹개발</w:t>
      </w:r>
    </w:p>
    <w:p>
      <w:r>
        <w:t>required_skills : ['개발', '웹', '웹개발', '정보처리기사', 'ocp']</w:t>
      </w:r>
    </w:p>
    <w:p>
      <w:pPr>
        <w:pStyle w:val="Heading2"/>
      </w:pPr>
      <w:r>
        <w:t>주요업무</w:t>
      </w:r>
    </w:p>
    <w:p>
      <w:r>
        <w:t>ㆍ웹개발</w:t>
      </w:r>
    </w:p>
    <w:p>
      <w:pPr>
        <w:pStyle w:val="Heading2"/>
      </w:pPr>
      <w:r>
        <w:t>자격요건</w:t>
      </w:r>
    </w:p>
    <w:p>
      <w:r>
        <w:t>.</w:t>
      </w:r>
    </w:p>
    <w:p>
      <w:pPr>
        <w:pStyle w:val="Heading2"/>
      </w:pPr>
      <w:r>
        <w:t>우대사항</w:t>
      </w:r>
    </w:p>
    <w:p>
      <w:r>
        <w:t>ㆍ관련분야 석사 졸업자 우대</w:t>
        <w:br/>
        <w:br/>
        <w:t xml:space="preserve">    웹개발 : 컴퓨터/시스템공학, 제어계측공학, 기타 소프트웨어 관련학과</w:t>
        <w:br/>
        <w:br/>
        <w:t>ㆍ자격증 소지자 우대</w:t>
        <w:br/>
        <w:br/>
        <w:t xml:space="preserve">    웹개발 : 정보처리기사, 데이터아키텍처, OCP등 DB관련 자격증</w:t>
        <w:br/>
        <w:br/>
        <w:t>ㆍ KOSA(한국소프트웨어산업협회) 기술자신고자 우대</w:t>
        <w:br/>
        <w:br/>
        <w:t>ㆍ 공모전 또는 경연대회 입상자 우대</w:t>
      </w:r>
    </w:p>
    <w:p>
      <w:r>
        <w:br w:type="page"/>
      </w:r>
    </w:p>
    <w:p>
      <w:pPr>
        <w:pStyle w:val="Title"/>
      </w:pPr>
      <w:r>
        <w:t>넷트루컨설팅그룹(주)</w:t>
      </w:r>
    </w:p>
    <w:p>
      <w:pPr>
        <w:pStyle w:val="Heading1"/>
      </w:pPr>
      <w:r>
        <w:t xml:space="preserve">유능하고 열정적인 개발자를 모집합니다 </w:t>
      </w:r>
    </w:p>
    <w:p>
      <w:r>
        <w:t>required_skills : ['java', '개발', 'jsp', 'Javascript', 'jquery', 'MVC', 'node js']</w:t>
      </w:r>
    </w:p>
    <w:p>
      <w:pPr>
        <w:pStyle w:val="Heading2"/>
      </w:pPr>
      <w:r>
        <w:t>주요업무</w:t>
      </w:r>
    </w:p>
    <w:p>
      <w:r>
        <w:t>- 개발</w:t>
      </w:r>
    </w:p>
    <w:p>
      <w:pPr>
        <w:pStyle w:val="Heading2"/>
      </w:pPr>
      <w:r>
        <w:t>자격요건</w:t>
      </w:r>
    </w:p>
    <w:p>
      <w:r>
        <w:t>- JAVA, JSP, jQuery, javascript 사용 가능하신 분</w:t>
        <w:br/>
        <w:br/>
        <w:t>- spring MVC 프레임웍 기반의 개발 경험이 있으신 분</w:t>
        <w:br/>
        <w:br/>
        <w:t>- WebSocket, node.js 개발 경험이 있으신 분</w:t>
      </w:r>
    </w:p>
    <w:p>
      <w:pPr>
        <w:pStyle w:val="Heading2"/>
      </w:pPr>
      <w:r>
        <w:t>우대사항</w:t>
      </w:r>
    </w:p>
    <w:p>
      <w:r>
        <w:t>- 금융권 프로젝트 경혐자 및 금융프로젝트 제안작업 가능하신분 우대</w:t>
        <w:br/>
        <w:br/>
        <w:t>- PC웹/반응형웹, 모바일웹/앱 구축 경험이 있으신 분</w:t>
        <w:br/>
        <w:br/>
        <w:t>- 중/대형 프로젝트 수행 및 PM/PL 경험이 있으신 분</w:t>
        <w:br/>
        <w:br/>
        <w:t>- 정보처리기사/산업기사 자격증 우대</w:t>
      </w:r>
    </w:p>
    <w:p>
      <w:r>
        <w:br w:type="page"/>
      </w:r>
    </w:p>
    <w:p>
      <w:pPr>
        <w:pStyle w:val="Title"/>
      </w:pPr>
      <w:r>
        <w:t>엠게임(주)</w:t>
      </w:r>
    </w:p>
    <w:p>
      <w:pPr>
        <w:pStyle w:val="Heading1"/>
      </w:pPr>
      <w:r>
        <w:t>웹서비스 개발</w:t>
      </w:r>
    </w:p>
    <w:p>
      <w:pPr>
        <w:pStyle w:val="Heading2"/>
      </w:pPr>
      <w:r>
        <w:t>주요업무</w:t>
      </w:r>
    </w:p>
    <w:p>
      <w:r>
        <w:t>- 엠게임의 사내 인트라넷, 빌링 시스템, 메일진 발송 등 업무에 필요한 각종 지원 시스템을 개발하는 업무와 엠게임의 각종 홈페이지를 구축하는 업무를 담당합니다.</w:t>
      </w:r>
    </w:p>
    <w:p>
      <w:pPr>
        <w:pStyle w:val="Heading2"/>
      </w:pPr>
      <w:r>
        <w:t>자격요건</w:t>
      </w:r>
    </w:p>
    <w:p>
      <w:r>
        <w:t>- Java/ PHP 프로그래밍 활용이 가능하신 분</w:t>
        <w:br/>
        <w:br/>
        <w:t>- Oracle/ MySQL /MSSQL 등 DB 활용이 가능하신 분</w:t>
        <w:br/>
        <w:br/>
        <w:t>- DHTM/ Java /Ajax를 잉용한 동적 페이지 제작이 가능하신 분</w:t>
        <w:br/>
        <w:br/>
        <w:t>- 커뮤니케이션 스킬 및 체계적 사고가 가능하신 분</w:t>
      </w:r>
    </w:p>
    <w:p>
      <w:r>
        <w:br w:type="page"/>
      </w:r>
    </w:p>
    <w:p>
      <w:pPr>
        <w:pStyle w:val="Title"/>
      </w:pPr>
      <w:r>
        <w:t>(주)띵킹프렌즈</w:t>
      </w:r>
    </w:p>
    <w:p>
      <w:pPr>
        <w:pStyle w:val="Heading1"/>
      </w:pPr>
      <w:r>
        <w:t>개발자</w:t>
      </w:r>
    </w:p>
    <w:p>
      <w:pPr>
        <w:pStyle w:val="Heading2"/>
      </w:pPr>
      <w:r>
        <w:t>주요업무</w:t>
      </w:r>
    </w:p>
    <w:p>
      <w:r>
        <w:t>- 친구가 되어 같이 생각하고, 플랫폼 및 콘텐츠를 개발하는 업무를 수행합니다.</w:t>
        <w:br/>
        <w:br/>
        <w:t>- 프로그래밍 언어와 개발툴을 이용하여 AR, MR 환경을 구현하는 업무를 수행합니다.</w:t>
      </w:r>
    </w:p>
    <w:p>
      <w:pPr>
        <w:pStyle w:val="Heading2"/>
      </w:pPr>
      <w:r>
        <w:t>자격요건</w:t>
      </w:r>
    </w:p>
    <w:p>
      <w:r>
        <w:t>- 친구가 되어 같이 생각하고, 플랫폼 및 콘텐츠를 개발하는 업무를 수행합니다.</w:t>
        <w:br/>
        <w:br/>
        <w:t>- 프로그래밍 언어와 개발툴을 이용하여 AR, MR 환경을 구현하는 업무를 수행합니다.</w:t>
        <w:br/>
        <w:br/>
        <w:t>- 편하게 소통할 수 있으며, 많은 의견을 수용하는 능력</w:t>
        <w:br/>
        <w:br/>
        <w:t>- 아닌건 아니다 당당하게 말 할 수 있는 자신감</w:t>
        <w:br/>
        <w:br/>
        <w:t>- 프로그래밍 역량 (JAVA,C,Web등)</w:t>
        <w:br/>
        <w:br/>
        <w:t>- Unity 개발 툴 숙련도</w:t>
        <w:br/>
        <w:br/>
        <w:t>- 신기술에 대한 지속적인 관심과 학습의지</w:t>
      </w:r>
    </w:p>
    <w:p>
      <w:r>
        <w:br w:type="page"/>
      </w:r>
    </w:p>
    <w:p>
      <w:pPr>
        <w:pStyle w:val="Title"/>
      </w:pPr>
      <w:r>
        <w:t>시터스(주)</w:t>
      </w:r>
    </w:p>
    <w:p>
      <w:pPr>
        <w:pStyle w:val="Heading1"/>
      </w:pPr>
      <w:r>
        <w:t>SI사업부</w:t>
      </w:r>
    </w:p>
    <w:p>
      <w:r>
        <w:t>required_skills : ['HTML5', 'Javascript', 'CSS', 'jquery', 'SI', 'ajax']</w:t>
      </w:r>
    </w:p>
    <w:p>
      <w:pPr>
        <w:pStyle w:val="Heading2"/>
      </w:pPr>
      <w:r>
        <w:t>주요업무</w:t>
      </w:r>
    </w:p>
    <w:p>
      <w:r>
        <w:t>- SI 사업부</w:t>
      </w:r>
    </w:p>
    <w:p>
      <w:pPr>
        <w:pStyle w:val="Heading2"/>
      </w:pPr>
      <w:r>
        <w:t>자격요건</w:t>
      </w:r>
    </w:p>
    <w:p>
      <w:r>
        <w:t>-  웹 개발 경력자(jQuery, Ajax, HTML5, CSS, JavaScript 필수)</w:t>
      </w:r>
    </w:p>
    <w:p>
      <w:pPr>
        <w:pStyle w:val="Heading2"/>
      </w:pPr>
      <w:r>
        <w:t>우대사항</w:t>
      </w:r>
    </w:p>
    <w:p>
      <w:r>
        <w:t>- 전자지도(VWorld, GoogleMap 등), GeoServer, OpenLayers 활용 경험자 우대</w:t>
        <w:br/>
        <w:br/>
        <w:t>- SPRING 및 eGovFramework 유경험자 우대</w:t>
        <w:br/>
        <w:br/>
        <w:t>- 기술제안서 작성 및 발표, 중소규모 프로젝트 PM/PL 유경험자 우대</w:t>
        <w:br/>
        <w:br/>
        <w:t>- 개발자로서 소신, 책임감 소유자 우대</w:t>
      </w:r>
    </w:p>
    <w:p>
      <w:r>
        <w:br w:type="page"/>
      </w:r>
    </w:p>
    <w:p>
      <w:pPr>
        <w:pStyle w:val="Title"/>
      </w:pPr>
      <w:r>
        <w:t>젬텍(주)</w:t>
      </w:r>
    </w:p>
    <w:p>
      <w:pPr>
        <w:pStyle w:val="Heading1"/>
      </w:pPr>
      <w:r>
        <w:t>UNIX, C, TCP/IP 프로그래머</w:t>
      </w:r>
    </w:p>
    <w:p>
      <w:pPr>
        <w:pStyle w:val="Heading2"/>
      </w:pPr>
      <w:r>
        <w:t>주요업무</w:t>
      </w:r>
    </w:p>
    <w:p>
      <w:r>
        <w:t>- UNIX, C, TCP/IP 프로그래머</w:t>
      </w:r>
    </w:p>
    <w:p>
      <w:pPr>
        <w:pStyle w:val="Heading2"/>
      </w:pPr>
      <w:r>
        <w:t>자격요건</w:t>
      </w:r>
    </w:p>
    <w:p>
      <w:r>
        <w:t>- 고졸이상 학력 소지자</w:t>
        <w:br/>
        <w:br/>
        <w:t>- 해외여행에 결격 사유가 없는 사람</w:t>
      </w:r>
    </w:p>
    <w:p>
      <w:pPr>
        <w:pStyle w:val="Heading2"/>
      </w:pPr>
      <w:r>
        <w:t>우대사항</w:t>
      </w:r>
    </w:p>
    <w:p>
      <w:r>
        <w:t>- 각 부문 공히 관련학과 전공자 또는 자격증소지자 우대</w:t>
      </w:r>
    </w:p>
    <w:p>
      <w:r>
        <w:br w:type="page"/>
      </w:r>
    </w:p>
    <w:p>
      <w:pPr>
        <w:pStyle w:val="Title"/>
      </w:pPr>
      <w:r>
        <w:t>바이오에이아이</w:t>
      </w:r>
    </w:p>
    <w:p>
      <w:pPr>
        <w:pStyle w:val="Heading1"/>
      </w:pPr>
      <w:r>
        <w:t>백엔드 개발</w:t>
      </w:r>
    </w:p>
    <w:p>
      <w:pPr>
        <w:pStyle w:val="Heading2"/>
      </w:pPr>
      <w:r>
        <w:t>주요업무</w:t>
      </w:r>
    </w:p>
    <w:p>
      <w:r>
        <w:t>딥러닝 웹 플랫폼 백엔드 구현</w:t>
        <w:br/>
        <w:br/>
        <w:t>DB 구축</w:t>
        <w:br/>
        <w:br/>
        <w:t>신규 기능 개발 및 반영, 지속적인 개선 및 유지 보수</w:t>
      </w:r>
    </w:p>
    <w:p>
      <w:pPr>
        <w:pStyle w:val="Heading2"/>
      </w:pPr>
      <w:r>
        <w:t>자격요건</w:t>
      </w:r>
    </w:p>
    <w:p>
      <w:r>
        <w:t>자격 조건</w:t>
        <w:br/>
        <w:br/>
        <w:t>- Python, Django</w:t>
        <w:br/>
        <w:br/>
        <w:t>- RDBMS 경험</w:t>
        <w:br/>
        <w:br/>
        <w:t>- UI개발 경험</w:t>
        <w:br/>
        <w:br/>
        <w:t xml:space="preserve"> </w:t>
        <w:br/>
        <w:t>우대 사항</w:t>
        <w:br/>
        <w:br/>
        <w:t>- 딥러닝에 관심있으신 분</w:t>
        <w:br/>
        <w:br/>
        <w:t>- 단위 테스트, UI 테스트 자동화 및 배포 자동화 경험</w:t>
        <w:br/>
        <w:br/>
        <w:t>- Django, Flask 등을 이용한 API 개발 경험</w:t>
        <w:br/>
        <w:br/>
        <w:t>- 대시보드, 설계 및 운영 경험</w:t>
        <w:br/>
        <w:br/>
        <w:t xml:space="preserve"> </w:t>
        <w:br/>
        <w:t>채용형태 / 근무시간</w:t>
        <w:br/>
        <w:br/>
        <w:t>- 정규직</w:t>
        <w:br/>
        <w:br/>
        <w:t>- 주5일(풀타임, 파트타임 모두가능)</w:t>
        <w:br/>
        <w:br/>
        <w:t>- 근무시간 10am-6pm (점심 1pm-2pm)</w:t>
        <w:br/>
        <w:br/>
        <w:t xml:space="preserve"> </w:t>
        <w:br/>
        <w:t>* 홈페이지 및 소개 : http://www.bioai.kr/</w:t>
        <w:br/>
        <w:br/>
        <w:t xml:space="preserve">                                  https://www.notion.so/BioAI-2a3bd304a4124f758c01f4517ff2d052</w:t>
      </w:r>
    </w:p>
    <w:p>
      <w:r>
        <w:br w:type="page"/>
      </w:r>
    </w:p>
    <w:p>
      <w:pPr>
        <w:pStyle w:val="Title"/>
      </w:pPr>
      <w:r>
        <w:t>(주)디케이테크인</w:t>
      </w:r>
    </w:p>
    <w:p>
      <w:pPr>
        <w:pStyle w:val="Heading1"/>
      </w:pPr>
      <w:r>
        <w:t>Front-End 개발</w:t>
        <w:tab/>
      </w:r>
    </w:p>
    <w:p>
      <w:pPr>
        <w:pStyle w:val="Heading2"/>
      </w:pPr>
      <w:r>
        <w:t>주요업무</w:t>
      </w:r>
    </w:p>
    <w:p>
      <w:r>
        <w:t>- Front-End 개발</w:t>
      </w:r>
    </w:p>
    <w:p>
      <w:pPr>
        <w:pStyle w:val="Heading2"/>
      </w:pPr>
      <w:r>
        <w:t>자격요건</w:t>
      </w:r>
    </w:p>
    <w:p>
      <w:r>
        <w:t>- 접근성, 웹 표준, 반응형 웹에 대한 이해가 깊으신 분</w:t>
        <w:br/>
        <w:br/>
        <w:t>- 다양한 서비스 환경에서의 HTML, CSS, javascript 개발 경험이 있으신 분</w:t>
        <w:br/>
        <w:br/>
        <w:t>- 사이트 최적화 관련한 성능 문제 진단/해결이 가능하신 분</w:t>
        <w:br/>
        <w:br/>
        <w:t>- Node.js 개발 경험이 있으신 분</w:t>
        <w:br/>
        <w:br/>
        <w:t>- Vuejs, Reactjs 등 프레임워크 기술을 활용한 SPA 프로젝트를 개발 또는 운영해 보신 분</w:t>
      </w:r>
    </w:p>
    <w:p>
      <w:r>
        <w:br w:type="page"/>
      </w:r>
    </w:p>
    <w:p>
      <w:pPr>
        <w:pStyle w:val="Title"/>
      </w:pPr>
      <w:r>
        <w:t>비티웍스(주)</w:t>
      </w:r>
    </w:p>
    <w:p>
      <w:pPr>
        <w:pStyle w:val="Heading1"/>
      </w:pPr>
      <w:r>
        <w:t>웹 프로그래밍</w:t>
      </w:r>
    </w:p>
    <w:p>
      <w:pPr>
        <w:pStyle w:val="Heading2"/>
      </w:pPr>
      <w:r>
        <w:t>주요업무</w:t>
      </w:r>
    </w:p>
    <w:p>
      <w:r>
        <w:t>- 웹 응용프로그램 개발</w:t>
        <w:br/>
        <w:br/>
        <w:t>- DB 설계 및 컨텐츠 개발</w:t>
        <w:br/>
        <w:br/>
        <w:t>- 프레임워크 또는 라이브러리 구축</w:t>
      </w:r>
    </w:p>
    <w:p>
      <w:pPr>
        <w:pStyle w:val="Heading2"/>
      </w:pPr>
      <w:r>
        <w:t>자격요건</w:t>
      </w:r>
    </w:p>
    <w:p>
      <w:r>
        <w:t>- JAVA, C, C++ 개발 유경험자</w:t>
        <w:br/>
        <w:br/>
        <w:t>- 프레임워크 또는 라이브러리 구축 가능자</w:t>
        <w:br/>
        <w:br/>
        <w:t>- .NET 프레임워크에 대한 기반 지식 보유자</w:t>
        <w:br/>
        <w:br/>
        <w:t>- 네트워크 프로그래밍에 대한 경험자</w:t>
        <w:br/>
        <w:br/>
        <w:t>- DB 설계 및 DBMS(MS-SQL, MySQL, ORACLE)에 대한 이해도가 높은 분</w:t>
      </w:r>
    </w:p>
    <w:p>
      <w:r>
        <w:br w:type="page"/>
      </w:r>
    </w:p>
    <w:p>
      <w:pPr>
        <w:pStyle w:val="Title"/>
      </w:pPr>
      <w:r>
        <w:t>네오그라프(주)</w:t>
      </w:r>
    </w:p>
    <w:p>
      <w:pPr>
        <w:pStyle w:val="Heading1"/>
      </w:pPr>
      <w:r>
        <w:t>기획부문</w:t>
      </w:r>
    </w:p>
    <w:p>
      <w:pPr>
        <w:pStyle w:val="Heading2"/>
      </w:pPr>
      <w:r>
        <w:t>주요업무</w:t>
      </w:r>
    </w:p>
    <w:p>
      <w:r>
        <w:t>- 기획부문</w:t>
      </w:r>
    </w:p>
    <w:p>
      <w:pPr>
        <w:pStyle w:val="Heading2"/>
      </w:pPr>
      <w:r>
        <w:t>자격요건</w:t>
      </w:r>
    </w:p>
    <w:p>
      <w:r>
        <w:t>- 공공부문 웹기획 유경험자</w:t>
        <w:br/>
        <w:br/>
        <w:t>- 프리젠테이션을 잘 하거나 능력이 뛰어나신 분</w:t>
        <w:br/>
        <w:br/>
        <w:t>- 제안서 및 보드를 잘 쓰시는 분</w:t>
        <w:br/>
        <w:br/>
        <w:t>- 마인드가 훌륭하고 고객응대를 잘 하시는 분</w:t>
      </w:r>
    </w:p>
    <w:p>
      <w:r>
        <w:br w:type="page"/>
      </w:r>
    </w:p>
    <w:p>
      <w:pPr>
        <w:pStyle w:val="Title"/>
      </w:pPr>
      <w:r>
        <w:t>(주)두잇시스템</w:t>
      </w:r>
    </w:p>
    <w:p>
      <w:pPr>
        <w:pStyle w:val="Heading1"/>
      </w:pPr>
      <w:r>
        <w:t>Web &amp; Mobile System</w:t>
      </w:r>
    </w:p>
    <w:p>
      <w:r>
        <w:t>required_skills : ['java', 'HR', 'web', 'jsp', 'Oracle', 'ERP', '경영관리', 'mobile']</w:t>
      </w:r>
    </w:p>
    <w:p>
      <w:pPr>
        <w:pStyle w:val="Heading2"/>
      </w:pPr>
      <w:r>
        <w:t>주요업무</w:t>
      </w:r>
    </w:p>
    <w:p>
      <w:r>
        <w:t>- HR Solution</w:t>
        <w:br/>
        <w:br/>
        <w:t>- ERP</w:t>
        <w:br/>
        <w:br/>
        <w:t>- Sales&amp;CRM</w:t>
        <w:br/>
        <w:br/>
        <w:t>- 경영관리</w:t>
        <w:br/>
        <w:br/>
        <w:t>- 웹&amp;모바일 개발자</w:t>
      </w:r>
    </w:p>
    <w:p>
      <w:pPr>
        <w:pStyle w:val="Heading2"/>
      </w:pPr>
      <w:r>
        <w:t>자격요건</w:t>
      </w:r>
    </w:p>
    <w:p>
      <w:r>
        <w:t>- JAVA, JSP,Oracle</w:t>
        <w:br/>
        <w:br/>
        <w:t>- Domain Solution</w:t>
        <w:br/>
        <w:br/>
        <w:t>- 주요 근무지 : 서울(가산, 여의도, 마곡, 중구, 강남), 경기(파주) 등</w:t>
      </w:r>
    </w:p>
    <w:p>
      <w:r>
        <w:br w:type="page"/>
      </w:r>
    </w:p>
    <w:p>
      <w:pPr>
        <w:pStyle w:val="Title"/>
      </w:pPr>
      <w:r>
        <w:t>(주)핑거</w:t>
      </w:r>
    </w:p>
    <w:p>
      <w:pPr>
        <w:pStyle w:val="Heading1"/>
      </w:pPr>
      <w:r>
        <w:t>R&amp;D 개발</w:t>
      </w:r>
    </w:p>
    <w:p>
      <w:r>
        <w:t>required_skills : ['웹 개발', '개발', 'web', 'R&amp;D', 'web 개발']</w:t>
      </w:r>
    </w:p>
    <w:p>
      <w:pPr>
        <w:pStyle w:val="Heading2"/>
      </w:pPr>
      <w:r>
        <w:t>주요업무</w:t>
      </w:r>
    </w:p>
    <w:p>
      <w:r>
        <w:t>- Web 개발</w:t>
      </w:r>
    </w:p>
    <w:p>
      <w:pPr>
        <w:pStyle w:val="Heading2"/>
      </w:pPr>
      <w:r>
        <w:t>자격요건</w:t>
      </w:r>
    </w:p>
    <w:p>
      <w:r>
        <w:t>- 성별 / 나이 제한 없음</w:t>
        <w:br/>
        <w:br/>
        <w:t>- 고졸이상 또는 그에 준하는 학위 취득자</w:t>
        <w:br/>
        <w:br/>
        <w:t>- 해외여행에 결격 사유가 없는 자</w:t>
      </w:r>
    </w:p>
    <w:p>
      <w:pPr>
        <w:pStyle w:val="Heading2"/>
      </w:pPr>
      <w:r>
        <w:t>우대사항</w:t>
      </w:r>
    </w:p>
    <w:p>
      <w:r>
        <w:t>- 장애인 및 보훈대상자는 관계법령에 의거 우대합니다.</w:t>
      </w:r>
    </w:p>
    <w:p>
      <w:r>
        <w:br w:type="page"/>
      </w:r>
    </w:p>
    <w:p>
      <w:pPr>
        <w:pStyle w:val="Title"/>
      </w:pPr>
      <w:r>
        <w:t>(주)이젬코</w:t>
      </w:r>
    </w:p>
    <w:p>
      <w:pPr>
        <w:pStyle w:val="Heading1"/>
      </w:pPr>
      <w:r>
        <w:t>(JAVA,C#)응용프로그램 및 웹 개발자</w:t>
      </w:r>
    </w:p>
    <w:p>
      <w:pPr>
        <w:pStyle w:val="Heading2"/>
      </w:pPr>
      <w:r>
        <w:t>주요업무</w:t>
      </w:r>
    </w:p>
    <w:p>
      <w:r>
        <w:t>담당업무</w:t>
        <w:br/>
        <w:br/>
        <w:t>1.  프로젝트 투입</w:t>
        <w:br/>
        <w:br/>
        <w:t xml:space="preserve">  - 솔루션 기반 수정 개발 (ERP,MES,WMS)</w:t>
        <w:br/>
        <w:br/>
        <w:t xml:space="preserve">  - (JAVA,C#)응용프로그램 및 웹 개발 및 운영</w:t>
        <w:br/>
        <w:br/>
        <w:t>- 근무부서 : ICT 개발 2팀</w:t>
      </w:r>
    </w:p>
    <w:p>
      <w:pPr>
        <w:pStyle w:val="Heading2"/>
      </w:pPr>
      <w:r>
        <w:t>자격요건</w:t>
      </w:r>
    </w:p>
    <w:p>
      <w:r>
        <w:t>자격요건</w:t>
        <w:br/>
        <w:br/>
        <w:t>- 경력 : 신입 / 경력 1년 ~ 3년</w:t>
        <w:br/>
        <w:br/>
        <w:t>- 직급/직책 : 팀원급</w:t>
      </w:r>
    </w:p>
    <w:p>
      <w:pPr>
        <w:pStyle w:val="Heading2"/>
      </w:pPr>
      <w:r>
        <w:t>우대사항</w:t>
      </w:r>
    </w:p>
    <w:p>
      <w:r>
        <w:t>우대사항</w:t>
        <w:br/>
        <w:br/>
        <w:t>- 상경계열</w:t>
        <w:br/>
        <w:br/>
        <w:t>- 컴퓨터/시스템공학</w:t>
        <w:br/>
        <w:br/>
        <w:t>- 공학계열</w:t>
        <w:br/>
        <w:br/>
        <w:t>- 수학/통계학</w:t>
        <w:br/>
        <w:br/>
        <w:t>- 정보처리기사</w:t>
        <w:br/>
        <w:br/>
        <w:t>- 해당직무 근무경험</w:t>
      </w:r>
    </w:p>
    <w:p>
      <w:r>
        <w:br w:type="page"/>
      </w:r>
    </w:p>
    <w:p>
      <w:pPr>
        <w:pStyle w:val="Title"/>
      </w:pPr>
      <w:r>
        <w:t>넥스그리드(주)</w:t>
      </w:r>
    </w:p>
    <w:p>
      <w:pPr>
        <w:pStyle w:val="Heading1"/>
      </w:pPr>
      <w:r>
        <w:t>개발운영</w:t>
      </w:r>
    </w:p>
    <w:p>
      <w:r>
        <w:t>required_skills : ['java', 'Spring framework', 'ios', 'android', 'Linux', '웹개발', '앱 개발', 'unix', 'Tomcat', 'Apache']</w:t>
      </w:r>
    </w:p>
    <w:p>
      <w:pPr>
        <w:pStyle w:val="Heading2"/>
      </w:pPr>
      <w:r>
        <w:t>주요업무</w:t>
      </w:r>
    </w:p>
    <w:p>
      <w:r>
        <w:t>- JAVA 기반 서버시스템 개발 및 운영</w:t>
        <w:br/>
        <w:br/>
        <w:t>- Android, iOS 앱 개발 및 운영</w:t>
      </w:r>
    </w:p>
    <w:p>
      <w:pPr>
        <w:pStyle w:val="Heading2"/>
      </w:pPr>
      <w:r>
        <w:t>자격요건</w:t>
      </w:r>
    </w:p>
    <w:p>
      <w:r>
        <w:t>- Java Programming 가능한 분</w:t>
        <w:br/>
        <w:br/>
        <w:t>- Tomcat,Apache 웹서버 등에 대한 기본적인 사용이 가능한 분</w:t>
      </w:r>
    </w:p>
    <w:p>
      <w:pPr>
        <w:pStyle w:val="Heading2"/>
      </w:pPr>
      <w:r>
        <w:t>우대사항</w:t>
      </w:r>
    </w:p>
    <w:p>
      <w:r>
        <w:t>- Spring framework 경험자 우대</w:t>
        <w:br/>
        <w:br/>
        <w:t>- Linux/Unix 경험자 우대</w:t>
        <w:br/>
        <w:br/>
        <w:t>- Android, iOS 웹개발 경험자 우대</w:t>
      </w:r>
    </w:p>
    <w:p>
      <w:r>
        <w:br w:type="page"/>
      </w:r>
    </w:p>
    <w:p>
      <w:pPr>
        <w:pStyle w:val="Title"/>
      </w:pPr>
      <w:r>
        <w:t>비케이아이티(주)</w:t>
      </w:r>
    </w:p>
    <w:p>
      <w:pPr>
        <w:pStyle w:val="Heading1"/>
      </w:pPr>
      <w:r>
        <w:t xml:space="preserve">웹개발자 및 웹엔지니어　</w:t>
      </w:r>
    </w:p>
    <w:p>
      <w:r>
        <w:t>required_skills : ['java', 'C#', 'MES', 'scm', '웹개발', '.NET']</w:t>
      </w:r>
    </w:p>
    <w:p>
      <w:pPr>
        <w:pStyle w:val="Heading2"/>
      </w:pPr>
      <w:r>
        <w:t>주요업무</w:t>
      </w:r>
    </w:p>
    <w:p>
      <w:r>
        <w:t>- 웹개발자 및 웹엔지니어</w:t>
      </w:r>
    </w:p>
    <w:p>
      <w:pPr>
        <w:pStyle w:val="Heading2"/>
      </w:pPr>
      <w:r>
        <w:t>자격요건</w:t>
      </w:r>
    </w:p>
    <w:p>
      <w:r>
        <w:t>- 업무용 소프트웨어 (Mes, Scm등) 개발자, C#, .NET, Java개발 경험이 있는 성실한 사람</w:t>
        <w:br/>
        <w:br/>
        <w:t>- 전문대졸 이상</w:t>
      </w:r>
    </w:p>
    <w:p>
      <w:r>
        <w:br w:type="page"/>
      </w:r>
    </w:p>
    <w:p>
      <w:pPr>
        <w:pStyle w:val="Title"/>
      </w:pPr>
      <w:r>
        <w:t>(주)더비앤리치</w:t>
      </w:r>
    </w:p>
    <w:p>
      <w:pPr>
        <w:pStyle w:val="Heading1"/>
      </w:pPr>
      <w:r>
        <w:t>백엔드(BACK-END) NODEJS 개발자</w:t>
      </w:r>
    </w:p>
    <w:p>
      <w:r>
        <w:t>required_skills : ['node js']</w:t>
      </w:r>
    </w:p>
    <w:p>
      <w:pPr>
        <w:pStyle w:val="Heading2"/>
      </w:pPr>
      <w:r>
        <w:t>주요업무</w:t>
      </w:r>
    </w:p>
    <w:p>
      <w:r>
        <w:t>- 스포츠 예측게임 개발/운영</w:t>
        <w:br/>
        <w:br/>
        <w:t>- 게임 커뮤니티 개발/운영</w:t>
      </w:r>
    </w:p>
    <w:p>
      <w:pPr>
        <w:pStyle w:val="Heading2"/>
      </w:pPr>
      <w:r>
        <w:t>자격요건</w:t>
      </w:r>
    </w:p>
    <w:p>
      <w:r>
        <w:t>자격요건</w:t>
        <w:br/>
        <w:br/>
        <w:t>- 스택 : NODEJS</w:t>
        <w:br/>
        <w:br/>
        <w:t>- 신입 및 경력자</w:t>
        <w:br/>
        <w:br/>
        <w:t>- 성별/학력 무관</w:t>
        <w:br/>
        <w:br/>
        <w:t>- 연봉 : 협의 후 결정</w:t>
        <w:br/>
        <w:br/>
        <w:t>- 정규직 or 프리랜서</w:t>
      </w:r>
    </w:p>
    <w:p>
      <w:pPr>
        <w:pStyle w:val="Heading2"/>
      </w:pPr>
      <w:r>
        <w:t>우대사항</w:t>
      </w:r>
    </w:p>
    <w:p>
      <w:r>
        <w:t>- 상호 피드백이 열려있고, 원활한 커뮤니케이션이 가능한 분</w:t>
        <w:br/>
        <w:br/>
        <w:t>- 코드 설계 및 품질에 관심이 많으신 분</w:t>
        <w:br/>
        <w:br/>
        <w:t>- 현재 업무에서 개선할 점을 찾아내고, 주도적으로 해결책을 제시 및 실행 가능한 분</w:t>
        <w:br/>
        <w:br/>
        <w:t>- 버젼관리 도구 유경험자(Git)</w:t>
      </w:r>
    </w:p>
    <w:p>
      <w:r>
        <w:br w:type="page"/>
      </w:r>
    </w:p>
    <w:p>
      <w:pPr>
        <w:pStyle w:val="Title"/>
      </w:pPr>
      <w:r>
        <w:t>(주)엠씨에스텍</w:t>
      </w:r>
    </w:p>
    <w:p>
      <w:pPr>
        <w:pStyle w:val="Heading1"/>
      </w:pPr>
      <w:r>
        <w:t xml:space="preserve">Project 개발·운영 / WEB프로그래머 </w:t>
      </w:r>
    </w:p>
    <w:p>
      <w:pPr>
        <w:pStyle w:val="Heading2"/>
      </w:pPr>
      <w:r>
        <w:t>주요업무</w:t>
      </w:r>
    </w:p>
    <w:p>
      <w:r>
        <w:t xml:space="preserve">- WEB프로그래머 </w:t>
        <w:br/>
        <w:br/>
        <w:t>- JAVA, JSP, PHP, jQuery, ASP</w:t>
      </w:r>
    </w:p>
    <w:p>
      <w:pPr>
        <w:pStyle w:val="Heading2"/>
      </w:pPr>
      <w:r>
        <w:t>자격요건</w:t>
      </w:r>
    </w:p>
    <w:p>
      <w:r>
        <w:t>- 4년제 졸업(예정)자 이상</w:t>
      </w:r>
    </w:p>
    <w:p>
      <w:r>
        <w:br w:type="page"/>
      </w:r>
    </w:p>
    <w:p>
      <w:pPr>
        <w:pStyle w:val="Title"/>
      </w:pPr>
      <w:r>
        <w:t>네무소프트(주)</w:t>
      </w:r>
    </w:p>
    <w:p>
      <w:pPr>
        <w:pStyle w:val="Heading1"/>
      </w:pPr>
      <w:r>
        <w:t>JAVA 기반 웹 개발자</w:t>
      </w:r>
    </w:p>
    <w:p>
      <w:r>
        <w:t>required_skills : ['java', '개발', '웹개발자']</w:t>
      </w:r>
    </w:p>
    <w:p>
      <w:pPr>
        <w:pStyle w:val="Heading2"/>
      </w:pPr>
      <w:r>
        <w:t>주요업무</w:t>
      </w:r>
    </w:p>
    <w:p>
      <w:r>
        <w:t>- JAVA 기반 웹 개발</w:t>
      </w:r>
    </w:p>
    <w:p>
      <w:pPr>
        <w:pStyle w:val="Heading2"/>
      </w:pPr>
      <w:r>
        <w:t>자격요건</w:t>
      </w:r>
    </w:p>
    <w:p>
      <w:r>
        <w:t>- 신입/경력 모두 지원 가능</w:t>
      </w:r>
    </w:p>
    <w:p>
      <w:r>
        <w:br w:type="page"/>
      </w:r>
    </w:p>
    <w:p>
      <w:pPr>
        <w:pStyle w:val="Title"/>
      </w:pPr>
      <w:r>
        <w:t>티온미디어</w:t>
      </w:r>
    </w:p>
    <w:p>
      <w:pPr>
        <w:pStyle w:val="Heading1"/>
      </w:pPr>
      <w:r>
        <w:t xml:space="preserve">[프로그래밍] 웹 </w:t>
      </w:r>
    </w:p>
    <w:p>
      <w:r>
        <w:t>required_skills : ['java', '웹 개발', 'MSSQL', '웹', 'jsp', 'Linux', 'jquery', 'MYSQL', 'ibatis', 'POS']</w:t>
      </w:r>
    </w:p>
    <w:p>
      <w:pPr>
        <w:pStyle w:val="Heading2"/>
      </w:pPr>
      <w:r>
        <w:t>주요업무</w:t>
      </w:r>
    </w:p>
    <w:p>
      <w:r>
        <w:t>- 웹</w:t>
      </w:r>
    </w:p>
    <w:p>
      <w:pPr>
        <w:pStyle w:val="Heading2"/>
      </w:pPr>
      <w:r>
        <w:t>자격요건</w:t>
      </w:r>
    </w:p>
    <w:p>
      <w:r>
        <w:t>- Windows os , Linux os 사용가능, Sql 사용 가능</w:t>
        <w:br/>
        <w:br/>
        <w:t>- 스프링 프레임워크 , ibatis,mysql,mssql,jsp,java,jquery</w:t>
      </w:r>
    </w:p>
    <w:p>
      <w:pPr>
        <w:pStyle w:val="Heading2"/>
      </w:pPr>
      <w:r>
        <w:t>우대사항</w:t>
      </w:r>
    </w:p>
    <w:p>
      <w:r>
        <w:t>- 각 분야 경력자 우대</w:t>
      </w:r>
    </w:p>
    <w:p>
      <w:r>
        <w:br w:type="page"/>
      </w:r>
    </w:p>
    <w:p>
      <w:pPr>
        <w:pStyle w:val="Title"/>
      </w:pPr>
      <w:r>
        <w:t>(주)지엔앰퍼포먼스</w:t>
      </w:r>
    </w:p>
    <w:p>
      <w:pPr>
        <w:pStyle w:val="Heading1"/>
      </w:pPr>
      <w:r>
        <w:t>웹 프로그래머</w:t>
      </w:r>
    </w:p>
    <w:p>
      <w:pPr>
        <w:pStyle w:val="Heading2"/>
      </w:pPr>
      <w:r>
        <w:t>주요업무</w:t>
      </w:r>
    </w:p>
    <w:p>
      <w:r>
        <w:t>- php + mysql 을 이용한 웹 개발로 최종 제작물을 만들어냅니다.</w:t>
        <w:br/>
        <w:br/>
        <w:t>- php + mysql 웹 개발, jquery + javascript 구현, 서버 운영</w:t>
      </w:r>
    </w:p>
    <w:p>
      <w:pPr>
        <w:pStyle w:val="Heading2"/>
      </w:pPr>
      <w:r>
        <w:t>자격요건</w:t>
      </w:r>
    </w:p>
    <w:p>
      <w:r>
        <w:t>- 신입/경력</w:t>
      </w:r>
    </w:p>
    <w:p>
      <w:pPr>
        <w:pStyle w:val="Heading2"/>
      </w:pPr>
      <w:r>
        <w:t>우대사항</w:t>
      </w:r>
    </w:p>
    <w:p>
      <w:r>
        <w:t>- 퍼블리싱 가능 또는 이해자, 웹표준, 크로스 브라우징, 반응형웹</w:t>
        <w:br/>
        <w:br/>
        <w:t>- 타 파트나 작업자와 의사소통이 원활하고, 책임감이 있으신 분</w:t>
        <w:br/>
        <w:br/>
        <w:t>- HTML5 &amp; CSS3 등 웹 표준 퍼블리싱 가능자</w:t>
      </w:r>
    </w:p>
    <w:p>
      <w:r>
        <w:br w:type="page"/>
      </w:r>
    </w:p>
    <w:p>
      <w:pPr>
        <w:pStyle w:val="Title"/>
      </w:pPr>
      <w:r>
        <w:t>파킹클라우드(주)</w:t>
      </w:r>
    </w:p>
    <w:p>
      <w:pPr>
        <w:pStyle w:val="Heading1"/>
      </w:pPr>
      <w:r>
        <w:t>R&amp;D</w:t>
      </w:r>
    </w:p>
    <w:p>
      <w:pPr>
        <w:pStyle w:val="Heading2"/>
      </w:pPr>
      <w:r>
        <w:t>주요업무</w:t>
      </w:r>
    </w:p>
    <w:p>
      <w:r>
        <w:t>- 웹, 앱개발</w:t>
        <w:br/>
        <w:br/>
        <w:t>- 안드로이드, ios</w:t>
        <w:br/>
        <w:br/>
        <w:t>- B2B, B2C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비컴솔루션(주)</w:t>
      </w:r>
    </w:p>
    <w:p>
      <w:pPr>
        <w:pStyle w:val="Heading1"/>
      </w:pPr>
      <w:r>
        <w:t>R&amp;D</w:t>
      </w:r>
    </w:p>
    <w:p>
      <w:r>
        <w:t>required_skills : ['java', 'C#', 'HTML5', '제품기획', 'Oracle', '서버 개발', '클라이언트 개발', 'Framework']</w:t>
      </w:r>
    </w:p>
    <w:p>
      <w:pPr>
        <w:pStyle w:val="Heading2"/>
      </w:pPr>
      <w:r>
        <w:t>주요업무</w:t>
      </w:r>
    </w:p>
    <w:p>
      <w:r>
        <w:t>- R&amp;D</w:t>
      </w:r>
    </w:p>
    <w:p>
      <w:pPr>
        <w:pStyle w:val="Heading2"/>
      </w:pPr>
      <w:r>
        <w:t>자격요건</w:t>
      </w:r>
    </w:p>
    <w:p>
      <w:r>
        <w:t>- 학력 : 초대졸 이상(졸업예정자 가능)</w:t>
        <w:br/>
        <w:br/>
        <w:t>- 모집 : 신입 / 경력(관련 경력 3년 이상)</w:t>
        <w:br/>
        <w:br/>
        <w:t>- 제품기획 및 서버/클라이언트 개발</w:t>
        <w:br/>
        <w:br/>
        <w:t>- 솔루션 Framework 개발</w:t>
        <w:br/>
        <w:br/>
        <w:t>- JAVA, C#, HTML5, ORACLE</w:t>
      </w:r>
    </w:p>
    <w:p>
      <w:pPr>
        <w:pStyle w:val="Heading2"/>
      </w:pPr>
      <w:r>
        <w:t>우대사항</w:t>
      </w:r>
    </w:p>
    <w:p>
      <w:r>
        <w:t>- 관련기술 자격증 보유</w:t>
      </w:r>
    </w:p>
    <w:p>
      <w:r>
        <w:br w:type="page"/>
      </w:r>
    </w:p>
    <w:p>
      <w:pPr>
        <w:pStyle w:val="Title"/>
      </w:pPr>
      <w:r>
        <w:t>위트코(주)</w:t>
      </w:r>
    </w:p>
    <w:p>
      <w:pPr>
        <w:pStyle w:val="Heading1"/>
      </w:pPr>
      <w:r>
        <w:t xml:space="preserve"> 웹 프로그래머</w:t>
      </w:r>
    </w:p>
    <w:p>
      <w:r>
        <w:t>required_skills : ['웹 개발', 'MSSQL', 'Oracle', 'HTML', 'ASP.NET', 'asp', '웹프로그래머']</w:t>
      </w:r>
    </w:p>
    <w:p>
      <w:pPr>
        <w:pStyle w:val="Heading2"/>
      </w:pPr>
      <w:r>
        <w:t>주요업무</w:t>
      </w:r>
    </w:p>
    <w:p>
      <w:r>
        <w:t>▪ 웹 프로그래머</w:t>
      </w:r>
    </w:p>
    <w:p>
      <w:pPr>
        <w:pStyle w:val="Heading2"/>
      </w:pPr>
      <w:r>
        <w:t>자격요건</w:t>
      </w:r>
    </w:p>
    <w:p>
      <w:r>
        <w:t>- ASP, ASP.NET 개발 가능자</w:t>
        <w:br/>
        <w:br/>
        <w:t>- HTML 코딩 가능자</w:t>
      </w:r>
    </w:p>
    <w:p>
      <w:pPr>
        <w:pStyle w:val="Heading2"/>
      </w:pPr>
      <w:r>
        <w:t>우대사항</w:t>
      </w:r>
    </w:p>
    <w:p>
      <w:r>
        <w:t>- MS-SQL 사용가능자 ,ORACLE 사용 가능자 (우대)</w:t>
      </w:r>
    </w:p>
    <w:p>
      <w:r>
        <w:br w:type="page"/>
      </w:r>
    </w:p>
    <w:p>
      <w:pPr>
        <w:pStyle w:val="Title"/>
      </w:pPr>
      <w:r>
        <w:t>(주)프럼</w:t>
      </w:r>
    </w:p>
    <w:p>
      <w:pPr>
        <w:pStyle w:val="Heading1"/>
      </w:pPr>
      <w:r>
        <w:t>디지털 마케팅 분야 / 개발자</w:t>
      </w:r>
    </w:p>
    <w:p>
      <w:pPr>
        <w:pStyle w:val="Heading2"/>
      </w:pPr>
      <w:r>
        <w:t>주요업무</w:t>
      </w:r>
    </w:p>
    <w:p>
      <w:r>
        <w:t>- 개발자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에스엘솔루션(주)</w:t>
      </w:r>
    </w:p>
    <w:p>
      <w:pPr>
        <w:pStyle w:val="Heading1"/>
      </w:pPr>
      <w:r>
        <w:t>웹 개발자</w:t>
      </w:r>
    </w:p>
    <w:p>
      <w:r>
        <w:t>required_skills : ['java', '웹 개발', 'jsp', 'HTML', '유지보수', 'dbms']</w:t>
      </w:r>
    </w:p>
    <w:p>
      <w:pPr>
        <w:pStyle w:val="Heading2"/>
      </w:pPr>
      <w:r>
        <w:t>주요업무</w:t>
      </w:r>
    </w:p>
    <w:p>
      <w:r>
        <w:t>- 웹서비스 개발 및 유지보수</w:t>
      </w:r>
    </w:p>
    <w:p>
      <w:pPr>
        <w:pStyle w:val="Heading2"/>
      </w:pPr>
      <w:r>
        <w:t>자격요건</w:t>
      </w:r>
    </w:p>
    <w:p>
      <w:r>
        <w:t>- Java/JSP/HTML 개발 가능자</w:t>
        <w:br/>
        <w:br/>
        <w:t>- DBMS 사용 가능자</w:t>
      </w:r>
    </w:p>
    <w:p>
      <w:r>
        <w:br w:type="page"/>
      </w:r>
    </w:p>
    <w:p>
      <w:pPr>
        <w:pStyle w:val="Title"/>
      </w:pPr>
      <w:r>
        <w:t>(주)다인리더스</w:t>
      </w:r>
    </w:p>
    <w:p>
      <w:pPr>
        <w:pStyle w:val="Heading1"/>
      </w:pPr>
      <w:r>
        <w:t>웹기획자</w:t>
      </w:r>
    </w:p>
    <w:p>
      <w:pPr>
        <w:pStyle w:val="Heading2"/>
      </w:pPr>
      <w:r>
        <w:t>주요업무</w:t>
      </w:r>
    </w:p>
    <w:p>
      <w:r>
        <w:t>- 웹기획자</w:t>
      </w:r>
    </w:p>
    <w:p>
      <w:pPr>
        <w:pStyle w:val="Heading2"/>
      </w:pPr>
      <w:r>
        <w:t>자격요건</w:t>
      </w:r>
    </w:p>
    <w:p>
      <w:r>
        <w:t>- 기본 인성을 갖추고 성실하며 열정적인 자</w:t>
        <w:br/>
        <w:br/>
        <w:t>- 컴퓨터 기본 프로그램 사용 가능자</w:t>
        <w:br/>
        <w:br/>
        <w:t>- 커뮤니케이션에 두려움이 없는 자</w:t>
        <w:br/>
        <w:br/>
        <w:t>- UI 및 UX 설계에 관심이 많은 자</w:t>
      </w:r>
    </w:p>
    <w:p>
      <w:r>
        <w:br w:type="page"/>
      </w:r>
    </w:p>
    <w:p>
      <w:pPr>
        <w:pStyle w:val="Title"/>
      </w:pPr>
      <w:r>
        <w:t>로딕스(주)</w:t>
      </w:r>
    </w:p>
    <w:p>
      <w:pPr>
        <w:pStyle w:val="Heading1"/>
      </w:pPr>
      <w:r>
        <w:t>웹/서버 개발</w:t>
      </w:r>
    </w:p>
    <w:p>
      <w:pPr>
        <w:pStyle w:val="Heading2"/>
      </w:pPr>
      <w:r>
        <w:t>주요업무</w:t>
      </w:r>
    </w:p>
    <w:p>
      <w:r>
        <w:t>- 웹 기반 응용 SW 개발 (Back End)</w:t>
      </w:r>
    </w:p>
    <w:p>
      <w:pPr>
        <w:pStyle w:val="Heading2"/>
      </w:pPr>
      <w:r>
        <w:t>자격요건</w:t>
      </w:r>
    </w:p>
    <w:p>
      <w:r>
        <w:t>- 학력: 무관</w:t>
        <w:br/>
        <w:br/>
        <w:t>- 경력: 신입 및 경력</w:t>
        <w:br/>
        <w:br/>
        <w:t>- C/C++,c#, Java, Python 언어 사용 개발 경험</w:t>
        <w:br/>
        <w:br/>
        <w:t>- PostgreSQL, PostGIS 등 Database 사용 경험</w:t>
        <w:br/>
        <w:br/>
        <w:t>- CentOS, Ubuntu, Fedora 등 리눅스 사용 경험</w:t>
      </w:r>
    </w:p>
    <w:p>
      <w:pPr>
        <w:pStyle w:val="Heading2"/>
      </w:pPr>
      <w:r>
        <w:t>우대사항</w:t>
      </w:r>
    </w:p>
    <w:p>
      <w:r>
        <w:t>- 관련학과(소프트웨어, 원격탐사, 공간정보) 전공, 관련자격증 보유, 유관업무 경험</w:t>
        <w:br/>
        <w:br/>
        <w:t>- (전략기획 부문)석사 이상 졸업자로 다수의 논문, 제안서, 보고서 등 작성 경험자</w:t>
        <w:br/>
        <w:br/>
        <w:t>- Open Source(GDAL, OpenCV 등) 라이브러리 활용 경험</w:t>
        <w:br/>
        <w:br/>
        <w:t>- GIS 소프트웨어(GeoServer, ERDAS, ArcGIS, QGIS 등) 사용 경험</w:t>
        <w:br/>
        <w:br/>
        <w:t>- GIS 데이터(항공/위성영상(EO/IR, SAR), ESRI Shape 등) 처리 경험</w:t>
        <w:br/>
        <w:br/>
        <w:t>- 긍정적인 사고와 적극적인 마인드의 소유자</w:t>
        <w:br/>
        <w:br/>
        <w:t>- RESTful API 개발 경험</w:t>
        <w:br/>
        <w:br/>
        <w:t>- VirtualBox, Docker 등 가상화 소프트웨어 사용 경험</w:t>
        <w:br/>
        <w:br/>
        <w:t>- Cesium 사용 경험</w:t>
      </w:r>
    </w:p>
    <w:p>
      <w:r>
        <w:br w:type="page"/>
      </w:r>
    </w:p>
    <w:p>
      <w:pPr>
        <w:pStyle w:val="Title"/>
      </w:pPr>
      <w:r>
        <w:t>(주)지엔앰퍼포먼스</w:t>
      </w:r>
    </w:p>
    <w:p>
      <w:pPr>
        <w:pStyle w:val="Heading1"/>
      </w:pPr>
      <w:r>
        <w:t>웹 프로그래머</w:t>
      </w:r>
    </w:p>
    <w:p>
      <w:pPr>
        <w:pStyle w:val="Heading2"/>
      </w:pPr>
      <w:r>
        <w:t>주요업무</w:t>
      </w:r>
    </w:p>
    <w:p>
      <w:r>
        <w:t>- php + mysql 을 이용한 웹 개발로 최종 제작물을 만들어냅니다.</w:t>
        <w:br/>
        <w:br/>
        <w:t>- php + mysql 웹 개발, jquery + javascript 구현, 서버 운영</w:t>
      </w:r>
    </w:p>
    <w:p>
      <w:pPr>
        <w:pStyle w:val="Heading2"/>
      </w:pPr>
      <w:r>
        <w:t>자격요건</w:t>
      </w:r>
    </w:p>
    <w:p>
      <w:r>
        <w:t>- 신입/경력</w:t>
      </w:r>
    </w:p>
    <w:p>
      <w:pPr>
        <w:pStyle w:val="Heading2"/>
      </w:pPr>
      <w:r>
        <w:t>우대사항</w:t>
      </w:r>
    </w:p>
    <w:p>
      <w:r>
        <w:t>- 퍼블리싱 가능 또는 이해자, 웹표준, 크로스 브라우징, 반응형웹</w:t>
        <w:br/>
        <w:br/>
        <w:t>- 타 파트나 작업자와 의사소통이 원활하고, 책임감이 있으신 분</w:t>
        <w:br/>
        <w:br/>
        <w:t>- HTML5 &amp; CSS3 등 웹 표준 퍼블리싱 가능자</w:t>
      </w:r>
    </w:p>
    <w:p>
      <w:r>
        <w:br w:type="page"/>
      </w:r>
    </w:p>
    <w:p>
      <w:pPr>
        <w:pStyle w:val="Title"/>
      </w:pPr>
      <w:r>
        <w:t>럽디(주)</w:t>
      </w:r>
    </w:p>
    <w:p>
      <w:pPr>
        <w:pStyle w:val="Heading1"/>
      </w:pPr>
      <w:r>
        <w:t>CRT Team  개발자 채용</w:t>
      </w:r>
    </w:p>
    <w:p>
      <w:pPr>
        <w:pStyle w:val="Heading2"/>
      </w:pPr>
      <w:r>
        <w:t>주요업무</w:t>
      </w:r>
    </w:p>
    <w:p>
      <w:r>
        <w:t>자체 서비스 개발</w:t>
      </w:r>
    </w:p>
    <w:p>
      <w:pPr>
        <w:pStyle w:val="Heading2"/>
      </w:pPr>
      <w:r>
        <w:t>자격요건</w:t>
      </w:r>
    </w:p>
    <w:p>
      <w:r>
        <w:t>학력: 학력무관</w:t>
        <w:br/>
        <w:br/>
        <w:t>경력: 경력3년↑</w:t>
        <w:br/>
        <w:br/>
        <w:t>성별: 남자</w:t>
      </w:r>
    </w:p>
    <w:p>
      <w:pPr>
        <w:pStyle w:val="Heading2"/>
      </w:pPr>
      <w:r>
        <w:t>우대사항</w:t>
      </w:r>
    </w:p>
    <w:p>
      <w:r>
        <w:t>[우대조건]</w:t>
        <w:br/>
        <w:br/>
        <w:t>유관업무 경력자</w:t>
        <w:br/>
        <w:br/>
        <w:t>원활한 커뮤니케이션 능력</w:t>
        <w:br/>
        <w:br/>
        <w:t>이러닝 LMS 시스템 개발 경험</w:t>
        <w:br/>
        <w:br/>
        <w:t>빅데이터</w:t>
        <w:br/>
        <w:br/>
        <w:t>머신러닝</w:t>
        <w:br/>
        <w:br/>
        <w:t>챗봇 경험</w:t>
        <w:br/>
        <w:br/>
        <w:t>AWS 환경에서 개발 경험</w:t>
        <w:br/>
        <w:br/>
        <w:t>WAS 운영경험</w:t>
        <w:br/>
        <w:br/>
        <w:t>CDN 서버구축 경험</w:t>
        <w:br/>
        <w:br/>
        <w:t>책임감이 있는 분</w:t>
        <w:br/>
        <w:br/>
        <w:t>전공: 전산학·컴퓨터공학, 응용소프트웨어공학, 정보·통신공학</w:t>
        <w:br/>
        <w:br/>
        <w:t>Java, Node.js, PHP</w:t>
      </w:r>
    </w:p>
    <w:p>
      <w:r>
        <w:br w:type="page"/>
      </w:r>
    </w:p>
    <w:p>
      <w:pPr>
        <w:pStyle w:val="Title"/>
      </w:pPr>
      <w:r>
        <w:t>(주)아이아라</w:t>
      </w:r>
    </w:p>
    <w:p>
      <w:pPr>
        <w:pStyle w:val="Heading1"/>
      </w:pPr>
      <w:r>
        <w:t>웹기획</w:t>
      </w:r>
    </w:p>
    <w:p>
      <w:pPr>
        <w:pStyle w:val="Heading2"/>
      </w:pPr>
      <w:r>
        <w:t>주요업무</w:t>
      </w:r>
    </w:p>
    <w:p>
      <w:r>
        <w:t>- 웹, 모바일 앱 기획</w:t>
        <w:br/>
        <w:br/>
        <w:t>- UI/UX 설계</w:t>
        <w:br/>
        <w:br/>
        <w:t>- 제안서 작성 및 리딩</w:t>
        <w:br/>
        <w:br/>
        <w:t>- 프로젝트 관리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콘웰(주)</w:t>
      </w:r>
    </w:p>
    <w:p>
      <w:pPr>
        <w:pStyle w:val="Heading1"/>
      </w:pPr>
      <w:r>
        <w:t>WEB 프로그래머 개발</w:t>
      </w:r>
    </w:p>
    <w:p>
      <w:r>
        <w:t>required_skills : ['Oracle', 'HTML', 'MS-SQL', 'ASP.NET', 'asp', 'web 개발']</w:t>
      </w:r>
    </w:p>
    <w:p>
      <w:pPr>
        <w:pStyle w:val="Heading2"/>
      </w:pPr>
      <w:r>
        <w:t>주요업무</w:t>
      </w:r>
    </w:p>
    <w:p>
      <w:r>
        <w:t>- WEB 프로그램 개발</w:t>
      </w:r>
    </w:p>
    <w:p>
      <w:pPr>
        <w:pStyle w:val="Heading2"/>
      </w:pPr>
      <w:r>
        <w:t>자격요건</w:t>
      </w:r>
    </w:p>
    <w:p>
      <w:r>
        <w:t>- ASP, ASP.NET 개발 가능자</w:t>
        <w:br/>
        <w:br/>
        <w:t>- HTML 코딩 가능자</w:t>
      </w:r>
    </w:p>
    <w:p>
      <w:pPr>
        <w:pStyle w:val="Heading2"/>
      </w:pPr>
      <w:r>
        <w:t>우대사항</w:t>
      </w:r>
    </w:p>
    <w:p>
      <w:r>
        <w:t>- MS-SQL 사용가능자 ,ORACLE 사용 가능자 (우대)</w:t>
      </w:r>
    </w:p>
    <w:p>
      <w:r>
        <w:br w:type="page"/>
      </w:r>
    </w:p>
    <w:p>
      <w:pPr>
        <w:pStyle w:val="Title"/>
      </w:pPr>
      <w:r>
        <w:t>인버스(주)</w:t>
      </w:r>
    </w:p>
    <w:p>
      <w:pPr>
        <w:pStyle w:val="Heading1"/>
      </w:pPr>
      <w:r>
        <w:t>ERP/MIS 프로그래머,Web 프로그래머</w:t>
      </w:r>
    </w:p>
    <w:p>
      <w:r>
        <w:t>required_skills : ['java', 'web', 'jsp', 'Oracle', 'ERP', 'VB', 'ms sql', '정보처리기사', 'MIS']</w:t>
      </w:r>
    </w:p>
    <w:p>
      <w:pPr>
        <w:pStyle w:val="Heading2"/>
      </w:pPr>
      <w:r>
        <w:t>주요업무</w:t>
      </w:r>
    </w:p>
    <w:p>
      <w:r>
        <w:t>- ERP/MIS 프로그래머,Web 프로그래머</w:t>
      </w:r>
    </w:p>
    <w:p>
      <w:pPr>
        <w:pStyle w:val="Heading2"/>
      </w:pPr>
      <w:r>
        <w:t>자격요건</w:t>
      </w:r>
    </w:p>
    <w:p>
      <w:r>
        <w:t>- 전산 및 컴퓨터공학 관련 대졸 신입(2020년 02월 졸업예정자 포함)</w:t>
      </w:r>
    </w:p>
    <w:p>
      <w:pPr>
        <w:pStyle w:val="Heading2"/>
      </w:pPr>
      <w:r>
        <w:t>우대사항</w:t>
      </w:r>
    </w:p>
    <w:p>
      <w:r>
        <w:t>- Java, Jsp, VB, MS SQL 및 Oracle 관련 경력자 우대</w:t>
        <w:br/>
        <w:br/>
        <w:t>- 정보처리기사 자격증 우대</w:t>
      </w:r>
    </w:p>
    <w:p>
      <w:r>
        <w:br w:type="page"/>
      </w:r>
    </w:p>
    <w:p>
      <w:pPr>
        <w:pStyle w:val="Title"/>
      </w:pPr>
      <w:r>
        <w:t>한우리아이티(주)</w:t>
      </w:r>
    </w:p>
    <w:p>
      <w:pPr>
        <w:pStyle w:val="Heading1"/>
      </w:pPr>
      <w:r>
        <w:t>Web개발</w:t>
      </w:r>
    </w:p>
    <w:p>
      <w:r>
        <w:t>required_skills : ['java', 'Spring framework', 'Linux', '웹개발', 'MYSQL', 'web개발']</w:t>
      </w:r>
    </w:p>
    <w:p>
      <w:pPr>
        <w:pStyle w:val="Heading2"/>
      </w:pPr>
      <w:r>
        <w:t>주요업무</w:t>
      </w:r>
    </w:p>
    <w:p>
      <w:r>
        <w:t>- 신용카드 시스템 개발 및 유지관리</w:t>
      </w:r>
    </w:p>
    <w:p>
      <w:pPr>
        <w:pStyle w:val="Heading2"/>
      </w:pPr>
      <w:r>
        <w:t>자격요건</w:t>
      </w:r>
    </w:p>
    <w:p>
      <w:r>
        <w:t>- 웹서비스 개발 전반 이해 가능자</w:t>
      </w:r>
    </w:p>
    <w:p>
      <w:pPr>
        <w:pStyle w:val="Heading2"/>
      </w:pPr>
      <w:r>
        <w:t>우대사항</w:t>
      </w:r>
    </w:p>
    <w:p>
      <w:r>
        <w:t xml:space="preserve">- Java 기반 웹서비스 개발 경험 </w:t>
        <w:br/>
        <w:br/>
        <w:t xml:space="preserve">- Spring Framework 구조 이해 및 개발 역량 </w:t>
        <w:br/>
        <w:br/>
        <w:t xml:space="preserve">- 오라클, MySQL DB구조 설계 및 SQL 개발 역량 </w:t>
        <w:br/>
        <w:br/>
        <w:t>- Linux 플랫폼에서 웹 서비스 개발/운영 경험</w:t>
      </w:r>
    </w:p>
    <w:p>
      <w:r>
        <w:br w:type="page"/>
      </w:r>
    </w:p>
    <w:p>
      <w:pPr>
        <w:pStyle w:val="Title"/>
      </w:pPr>
      <w:r>
        <w:t>(주)아미시스</w:t>
      </w:r>
    </w:p>
    <w:p>
      <w:pPr>
        <w:pStyle w:val="Heading1"/>
      </w:pPr>
      <w:r>
        <w:t>Web Site / Application 개발자</w:t>
      </w:r>
    </w:p>
    <w:p>
      <w:r>
        <w:t>required_skills : ['웹 개발', '개발', 'web', '앱 개발', 'application']</w:t>
      </w:r>
    </w:p>
    <w:p>
      <w:pPr>
        <w:pStyle w:val="Heading2"/>
      </w:pPr>
      <w:r>
        <w:t>주요업무</w:t>
      </w:r>
    </w:p>
    <w:p>
      <w:r>
        <w:t>- Web Site / Application 개발</w:t>
      </w:r>
    </w:p>
    <w:p>
      <w:pPr>
        <w:pStyle w:val="Heading2"/>
      </w:pPr>
      <w:r>
        <w:t>자격요건</w:t>
      </w:r>
    </w:p>
    <w:p>
      <w:r>
        <w:t xml:space="preserve">- 해외여행 또는 장기출장시 결격 사유가 없는 자 </w:t>
        <w:br/>
        <w:br/>
        <w:t>- 성별무관 / 학력무관</w:t>
      </w:r>
    </w:p>
    <w:p>
      <w:pPr>
        <w:pStyle w:val="Heading2"/>
      </w:pPr>
      <w:r>
        <w:t>우대사항</w:t>
      </w:r>
    </w:p>
    <w:p>
      <w:r>
        <w:t>- 전산관련 또는 통계학, 수학, 산업공학 전공자로서 학사 이상 자 우대</w:t>
        <w:br/>
        <w:br/>
        <w:t>- 생산기획개발 관련 경험자 우대</w:t>
      </w:r>
    </w:p>
    <w:p>
      <w:r>
        <w:br w:type="page"/>
      </w:r>
    </w:p>
    <w:p>
      <w:pPr>
        <w:pStyle w:val="Title"/>
      </w:pPr>
      <w:r>
        <w:t>(주)유비스컴</w:t>
      </w:r>
    </w:p>
    <w:p>
      <w:pPr>
        <w:pStyle w:val="Heading1"/>
      </w:pPr>
      <w:r>
        <w:t>웹 프로그래밍 (JSP, Flex, AJAX, XML, Struts, etc)</w:t>
      </w:r>
    </w:p>
    <w:p>
      <w:pPr>
        <w:pStyle w:val="Heading2"/>
      </w:pPr>
      <w:r>
        <w:t>주요업무</w:t>
      </w:r>
    </w:p>
    <w:p>
      <w:r>
        <w:t>- 웹 프로그래밍 (JSP, Flex, AJAX, XML, Struts, etc)</w:t>
      </w:r>
    </w:p>
    <w:p>
      <w:pPr>
        <w:pStyle w:val="Heading2"/>
      </w:pPr>
      <w:r>
        <w:t>자격요건</w:t>
      </w:r>
    </w:p>
    <w:p>
      <w:r>
        <w:t>- 해외여행에 결격 사유가 없는 자</w:t>
        <w:br/>
        <w:br/>
        <w:t>- 전산/전자/정보통신 관련 교육을 이수한 자</w:t>
      </w:r>
    </w:p>
    <w:p>
      <w:r>
        <w:br w:type="page"/>
      </w:r>
    </w:p>
    <w:p>
      <w:pPr>
        <w:pStyle w:val="Title"/>
      </w:pPr>
      <w:r>
        <w:t>네오넥스소프트(주)</w:t>
      </w:r>
    </w:p>
    <w:p>
      <w:pPr>
        <w:pStyle w:val="Heading1"/>
      </w:pPr>
      <w:r>
        <w:t>[컨텍센터 사업본부] 솔루션 개발자 (WEB)</w:t>
      </w:r>
    </w:p>
    <w:p>
      <w:r>
        <w:t>required_skills : ['java', 'web', 'jsp', 'cti', '솔루션 개발', 'web 개발']</w:t>
      </w:r>
    </w:p>
    <w:p>
      <w:pPr>
        <w:pStyle w:val="Heading2"/>
      </w:pPr>
      <w:r>
        <w:t>주요업무</w:t>
      </w:r>
    </w:p>
    <w:p>
      <w:r>
        <w:t>- 솔루션 개발(WEB)</w:t>
      </w:r>
    </w:p>
    <w:p>
      <w:pPr>
        <w:pStyle w:val="Heading2"/>
      </w:pPr>
      <w:r>
        <w:t>자격요건</w:t>
      </w:r>
    </w:p>
    <w:p>
      <w:r>
        <w:t>- JSP/JAVA WEB 개발자</w:t>
      </w:r>
    </w:p>
    <w:p>
      <w:pPr>
        <w:pStyle w:val="Heading2"/>
      </w:pPr>
      <w:r>
        <w:t>우대사항</w:t>
      </w:r>
    </w:p>
    <w:p>
      <w:r>
        <w:t>- CTI 관련 WEB 솔루션 경험자 우대</w:t>
      </w:r>
    </w:p>
    <w:p>
      <w:r>
        <w:br w:type="page"/>
      </w:r>
    </w:p>
    <w:p>
      <w:pPr>
        <w:pStyle w:val="Title"/>
      </w:pPr>
      <w:r>
        <w:t>엠포플러스(주)</w:t>
      </w:r>
    </w:p>
    <w:p>
      <w:pPr>
        <w:pStyle w:val="Heading1"/>
      </w:pPr>
      <w:r>
        <w:t>기술분야 / 운영팀</w:t>
      </w:r>
    </w:p>
    <w:p>
      <w:pPr>
        <w:pStyle w:val="Heading2"/>
      </w:pPr>
      <w:r>
        <w:t>주요업무</w:t>
      </w:r>
    </w:p>
    <w:p>
      <w:r>
        <w:t>- 웹사이트 운영</w:t>
        <w:br/>
        <w:br/>
        <w:t>- 서버관리</w:t>
        <w:br/>
        <w:br/>
        <w:t>- 메시지 서비스 운영</w:t>
        <w:br/>
        <w:br/>
        <w:t>- 사내 ERP 개발 및 운영</w:t>
      </w:r>
    </w:p>
    <w:p>
      <w:pPr>
        <w:pStyle w:val="Heading2"/>
      </w:pPr>
      <w:r>
        <w:t>자격요건</w:t>
      </w:r>
    </w:p>
    <w:p>
      <w:r>
        <w:t>- Web 기반의 서비스 개발</w:t>
        <w:br/>
        <w:br/>
        <w:t>- DB (mysql, MSSQL, oracle) 관리</w:t>
        <w:br/>
        <w:br/>
        <w:t>- 서버 (윈도우, 리눅스) 관리</w:t>
        <w:br/>
        <w:br/>
        <w:t>- 웹기획 및 코딩의 센스</w:t>
        <w:br/>
        <w:br/>
        <w:t>- html, css, jquery 가능자</w:t>
      </w:r>
    </w:p>
    <w:p>
      <w:r>
        <w:br w:type="page"/>
      </w:r>
    </w:p>
    <w:p>
      <w:pPr>
        <w:pStyle w:val="Title"/>
      </w:pPr>
      <w:r>
        <w:t>다람미디어</w:t>
      </w:r>
    </w:p>
    <w:p>
      <w:pPr>
        <w:pStyle w:val="Heading1"/>
      </w:pPr>
      <w:r>
        <w:t>Web Programmer</w:t>
      </w:r>
    </w:p>
    <w:p>
      <w:pPr>
        <w:pStyle w:val="Heading2"/>
      </w:pPr>
      <w:r>
        <w:t>주요업무</w:t>
      </w:r>
    </w:p>
    <w:p>
      <w:r>
        <w:t>- Web Programmer</w:t>
      </w:r>
    </w:p>
    <w:p>
      <w:pPr>
        <w:pStyle w:val="Heading2"/>
      </w:pPr>
      <w:r>
        <w:t>자격요건</w:t>
      </w:r>
    </w:p>
    <w:p>
      <w:r>
        <w:t xml:space="preserve">- 공통조건 : 대학 졸업자 및 대학졸업 예정자 </w:t>
        <w:br/>
        <w:br/>
        <w:t>- 웹 개발 관련 지식이 풍부하고 활용 가능한 분.</w:t>
        <w:br/>
        <w:br/>
        <w:t>- 웹사이트 개발 및 신규 솔루션 개발 가능자로서</w:t>
        <w:br/>
        <w:br/>
        <w:t>- 다양하고 새로운 개발환경에 대한 적응력과 개발기획력을 갖추신 분.</w:t>
      </w:r>
    </w:p>
    <w:p>
      <w:pPr>
        <w:pStyle w:val="Heading2"/>
      </w:pPr>
      <w:r>
        <w:t>우대사항</w:t>
      </w:r>
    </w:p>
    <w:p>
      <w:r>
        <w:t>- 영어 능통자</w:t>
      </w:r>
    </w:p>
    <w:p>
      <w:r>
        <w:br w:type="page"/>
      </w:r>
    </w:p>
    <w:p>
      <w:pPr>
        <w:pStyle w:val="Title"/>
      </w:pPr>
      <w:r>
        <w:t>(주)아이아라</w:t>
      </w:r>
    </w:p>
    <w:p>
      <w:pPr>
        <w:pStyle w:val="Heading1"/>
      </w:pPr>
      <w:r>
        <w:t>Web 개발</w:t>
      </w:r>
    </w:p>
    <w:p>
      <w:pPr>
        <w:pStyle w:val="Heading2"/>
      </w:pPr>
      <w:r>
        <w:t>주요업무</w:t>
      </w:r>
    </w:p>
    <w:p>
      <w:r>
        <w:t>- React / Vue.JS / Angular.JS / JSP 등을 활용한 웹 프론트 개발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인슈넷(주)</w:t>
      </w:r>
    </w:p>
    <w:p>
      <w:pPr>
        <w:pStyle w:val="Heading1"/>
      </w:pPr>
      <w:r>
        <w:t>마케팅팀</w:t>
      </w:r>
    </w:p>
    <w:p>
      <w:pPr>
        <w:pStyle w:val="Heading2"/>
      </w:pPr>
      <w:r>
        <w:t>주요업무</w:t>
      </w:r>
    </w:p>
    <w:p>
      <w:r>
        <w:t>- 전산-앱개발</w:t>
      </w:r>
    </w:p>
    <w:p>
      <w:pPr>
        <w:pStyle w:val="Heading2"/>
      </w:pPr>
      <w:r>
        <w:t>자격요건</w:t>
      </w:r>
    </w:p>
    <w:p>
      <w:r>
        <w:t>- 애플리케이션 개발 업무 경력자</w:t>
        <w:br/>
        <w:br/>
        <w:t>- 스위프트, 코틀린, 자바 사용 앱 개발자</w:t>
      </w:r>
    </w:p>
    <w:p>
      <w:r>
        <w:br w:type="page"/>
      </w:r>
    </w:p>
    <w:p>
      <w:pPr>
        <w:pStyle w:val="Title"/>
      </w:pPr>
      <w:r>
        <w:t>노아시스템(주)</w:t>
      </w:r>
    </w:p>
    <w:p>
      <w:pPr>
        <w:pStyle w:val="Heading1"/>
      </w:pPr>
      <w:r>
        <w:t>서버 프로그래머</w:t>
      </w:r>
    </w:p>
    <w:p>
      <w:r>
        <w:t>required_skills : ['인공지능', 'c', 'C++', 'Linux', '게임', '서버 개발']</w:t>
      </w:r>
    </w:p>
    <w:p>
      <w:pPr>
        <w:pStyle w:val="Heading2"/>
      </w:pPr>
      <w:r>
        <w:t>주요업무</w:t>
      </w:r>
    </w:p>
    <w:p>
      <w:r>
        <w:t>- 서버개발 및 DB 개발</w:t>
        <w:br/>
        <w:br/>
        <w:t>- 게임 운영에 필요한 툴 및 서버 개발</w:t>
        <w:br/>
        <w:br/>
        <w:t>- 분산 게임 서버 연구 개발</w:t>
        <w:br/>
        <w:br/>
        <w:t>- 서버 인공지능 연구 개발</w:t>
      </w:r>
    </w:p>
    <w:p>
      <w:pPr>
        <w:pStyle w:val="Heading2"/>
      </w:pPr>
      <w:r>
        <w:t>자격요건</w:t>
      </w:r>
    </w:p>
    <w:p>
      <w:r>
        <w:t>- 기본적인 온라인 게임에 대한 이해</w:t>
        <w:br/>
        <w:br/>
        <w:t>- 원만한 커뮤니케이션 능력 구비</w:t>
        <w:br/>
        <w:br/>
        <w:t>- C/C++, STL 가능</w:t>
        <w:br/>
        <w:br/>
        <w:t>- Network(tcp/ip), 멀티스레드 프로그램에 대한 이해</w:t>
      </w:r>
    </w:p>
    <w:p>
      <w:pPr>
        <w:pStyle w:val="Heading2"/>
      </w:pPr>
      <w:r>
        <w:t>우대사항</w:t>
      </w:r>
    </w:p>
    <w:p>
      <w:r>
        <w:t>- Linux 프로그램 경험자</w:t>
        <w:br/>
        <w:br/>
        <w:t>- 게임 상용화 경험자</w:t>
        <w:br/>
        <w:br/>
        <w:t>- database 관리 경험자(DBA)</w:t>
      </w:r>
    </w:p>
    <w:p>
      <w:r>
        <w:br w:type="page"/>
      </w:r>
    </w:p>
    <w:p>
      <w:pPr>
        <w:pStyle w:val="Title"/>
      </w:pPr>
      <w:r>
        <w:t>엠게임(주)</w:t>
      </w:r>
    </w:p>
    <w:p>
      <w:pPr>
        <w:pStyle w:val="Heading1"/>
      </w:pPr>
      <w:r>
        <w:t>웹서비스 기획</w:t>
      </w:r>
    </w:p>
    <w:p>
      <w:pPr>
        <w:pStyle w:val="Heading2"/>
      </w:pPr>
      <w:r>
        <w:t>주요업무</w:t>
      </w:r>
    </w:p>
    <w:p>
      <w:r>
        <w:t>- 엠게임 포털 사이트 메인 외 각 컨텐츠 사이트, 이벤트/ 프로모션, 회원관련 서비스. 게임 실행 등 웹 상에서 이루어지는 전반적인 기획을 담당합니다.</w:t>
      </w:r>
    </w:p>
    <w:p>
      <w:pPr>
        <w:pStyle w:val="Heading2"/>
      </w:pPr>
      <w:r>
        <w:t>자격요건</w:t>
      </w:r>
    </w:p>
    <w:p>
      <w:r>
        <w:t>- 웹 관련 프로그램 및 웹 디자인 등의 이해가 있으신 분</w:t>
        <w:br/>
        <w:br/>
        <w:t>- 컨텐츠 기획 및 업무 추진력이 있으신 분</w:t>
        <w:br/>
        <w:br/>
        <w:t>- 인터넷 비즈니스에 대한 이해가 있으신 분</w:t>
        <w:br/>
        <w:br/>
        <w:t>- 커뮤니케이션 및 프리젠테이션 스킬이 있으신 분</w:t>
      </w:r>
    </w:p>
    <w:p>
      <w:r>
        <w:br w:type="page"/>
      </w:r>
    </w:p>
    <w:p>
      <w:pPr>
        <w:pStyle w:val="Title"/>
      </w:pPr>
      <w:r>
        <w:t>(주)애드디에스</w:t>
      </w:r>
    </w:p>
    <w:p>
      <w:pPr>
        <w:pStyle w:val="Heading1"/>
      </w:pPr>
      <w:r>
        <w:t>(주)애드DS 웹 퍼블리싱 HTML 경력직 채용 (개발팀)</w:t>
      </w:r>
    </w:p>
    <w:p>
      <w:r>
        <w:t>required_skills : ['Javascript', 'jquery', 'photoshop', 'illustrator', 'HTML CSS']</w:t>
      </w:r>
    </w:p>
    <w:p>
      <w:pPr>
        <w:pStyle w:val="Heading2"/>
      </w:pPr>
      <w:r>
        <w:t>주요업무</w:t>
      </w:r>
    </w:p>
    <w:p>
      <w:r>
        <w:t>*담당업무*</w:t>
        <w:br/>
        <w:br/>
        <w:t>-고객에게 필요한 기능/아이디어를 HTML로 빠르게 제작 및 시연(Prototyping)</w:t>
        <w:br/>
        <w:br/>
        <w:t>-고객 스토리 기반의 웹/앱 플랫폼 서비스 기획</w:t>
        <w:br/>
        <w:br/>
        <w:t>-MVP,정식버전 개발 및 운영</w:t>
        <w:br/>
        <w:br/>
        <w:t>-기타 플랫폼 사업에 관련된 제반업무</w:t>
      </w:r>
    </w:p>
    <w:p>
      <w:pPr>
        <w:pStyle w:val="Heading2"/>
      </w:pPr>
      <w:r>
        <w:t>자격요건</w:t>
      </w:r>
    </w:p>
    <w:p>
      <w:r>
        <w:t>*필요역량*</w:t>
        <w:br/>
        <w:br/>
        <w:t>-HTML, CSS, Javascript(jQuery)지식 보유하여 웹표준코딩 가능하신 분</w:t>
        <w:br/>
        <w:br/>
        <w:t>-사용자의 경험을 고려한 서비스 기획, 디자인, 개발 경험</w:t>
        <w:br/>
        <w:br/>
        <w:t xml:space="preserve"> </w:t>
        <w:br/>
        <w:t>*자격요건 및 우대사항*</w:t>
        <w:br/>
        <w:br/>
        <w:t>-플랫폼 서비스기획에 열정이 있는 사람</w:t>
        <w:br/>
        <w:br/>
        <w:t>-스타트업 창업멤버 참여 경험 우대</w:t>
        <w:br/>
        <w:br/>
        <w:t>-Photoshop, illustrator 등 디자인 툴 경험 우대</w:t>
        <w:br/>
        <w:br/>
        <w:t>-MVC2 모델에 대한 지식보유 우대</w:t>
        <w:br/>
        <w:br/>
        <w:t>-서비스 기획 문서작성 경험 우대</w:t>
        <w:br/>
        <w:br/>
        <w:t>-핫플레이스를 보면 습관적으로 저장하거나 지인에게 추천하는 사람</w:t>
        <w:br/>
        <w:br/>
        <w:t>-영문자료 검색/독해에 문제없는 사람</w:t>
        <w:br/>
        <w:br/>
        <w:t xml:space="preserve"> </w:t>
        <w:br/>
        <w:t>**필수제출항목**</w:t>
        <w:br/>
        <w:br/>
        <w:t>-포토폴리오(자유양식)제출</w:t>
      </w:r>
    </w:p>
    <w:p>
      <w:r>
        <w:br w:type="page"/>
      </w:r>
    </w:p>
    <w:p>
      <w:pPr>
        <w:pStyle w:val="Title"/>
      </w:pPr>
      <w:r>
        <w:t>(주)다인리더스</w:t>
      </w:r>
    </w:p>
    <w:p>
      <w:pPr>
        <w:pStyle w:val="Heading1"/>
      </w:pPr>
      <w:r>
        <w:t>JAVA/JSP 웹 개발자</w:t>
      </w:r>
    </w:p>
    <w:p>
      <w:pPr>
        <w:pStyle w:val="Heading2"/>
      </w:pPr>
      <w:r>
        <w:t>주요업무</w:t>
      </w:r>
    </w:p>
    <w:p>
      <w:r>
        <w:t>- AVA/JSP</w:t>
        <w:br/>
        <w:br/>
        <w:t>- 웹 개발자</w:t>
      </w:r>
    </w:p>
    <w:p>
      <w:pPr>
        <w:pStyle w:val="Heading2"/>
      </w:pPr>
      <w:r>
        <w:t>자격요건</w:t>
      </w:r>
    </w:p>
    <w:p>
      <w:r>
        <w:t>- JAVA/JSP 웹 개발자 업무</w:t>
        <w:br/>
        <w:br/>
        <w:t>- JAVA 프로그램에 열정이 있으신 분</w:t>
        <w:br/>
        <w:br/>
        <w:t>- 지식에 대한 욕구로 눈빛이 반짝이시는 분</w:t>
      </w:r>
    </w:p>
    <w:p>
      <w:pPr>
        <w:pStyle w:val="Heading2"/>
      </w:pPr>
      <w:r>
        <w:t>우대사항</w:t>
      </w:r>
    </w:p>
    <w:p>
      <w:r>
        <w:t>- Spring, Mybatis 프레임웍 유경험자 우대</w:t>
        <w:br/>
        <w:br/>
        <w:t>- LMS 유경험자 우대</w:t>
        <w:br/>
        <w:br/>
        <w:t>- Open market 개발 유경험자 우대</w:t>
      </w:r>
    </w:p>
    <w:p>
      <w:r>
        <w:br w:type="page"/>
      </w:r>
    </w:p>
    <w:p>
      <w:pPr>
        <w:pStyle w:val="Title"/>
      </w:pPr>
      <w:r>
        <w:t>슈어엠(주)</w:t>
      </w:r>
    </w:p>
    <w:p>
      <w:pPr>
        <w:pStyle w:val="Heading1"/>
      </w:pPr>
      <w:r>
        <w:t>웹팀</w:t>
      </w:r>
    </w:p>
    <w:p>
      <w:pPr>
        <w:pStyle w:val="Heading2"/>
      </w:pPr>
      <w:r>
        <w:t>주요업무</w:t>
      </w:r>
    </w:p>
    <w:p>
      <w:r>
        <w:t>- 서비스 관리, 운영직, 웹프로그래머</w:t>
      </w:r>
    </w:p>
    <w:p>
      <w:pPr>
        <w:pStyle w:val="Heading2"/>
      </w:pPr>
      <w:r>
        <w:t>자격요건</w:t>
      </w:r>
    </w:p>
    <w:p>
      <w:r>
        <w:t>- 군필 또는 면제자로 해외여행에 결격사유가 없는 자</w:t>
        <w:br/>
        <w:br/>
        <w:t>- 신입/경력</w:t>
        <w:br/>
        <w:br/>
        <w:t>- O/S에 대한 기본 지식</w:t>
        <w:br/>
        <w:br/>
        <w:t>- 웹기반 프로그래머</w:t>
      </w:r>
    </w:p>
    <w:p>
      <w:pPr>
        <w:pStyle w:val="Heading2"/>
      </w:pPr>
      <w:r>
        <w:t>우대사항</w:t>
      </w:r>
    </w:p>
    <w:p>
      <w:r>
        <w:t>* 공통 우대사항</w:t>
        <w:br/>
        <w:br/>
        <w:t>- 사회봉사 유경험자, 국가유공자 및 그 가족</w:t>
        <w:br/>
        <w:br/>
        <w:t>- 사훈 : 정직/성실/도전/열정을 실천할 수 있는 인간성이 좋은 분을 모십니다.</w:t>
        <w:br/>
        <w:br/>
        <w:t>- 열심히 일할 분을 모십니다.</w:t>
      </w:r>
    </w:p>
    <w:p>
      <w:r>
        <w:br w:type="page"/>
      </w:r>
    </w:p>
    <w:p>
      <w:pPr>
        <w:pStyle w:val="Title"/>
      </w:pPr>
      <w:r>
        <w:t>티파이브온라인(주)</w:t>
      </w:r>
    </w:p>
    <w:p>
      <w:pPr>
        <w:pStyle w:val="Heading1"/>
      </w:pPr>
      <w:r>
        <w:t>[신입] Front-end 개발자</w:t>
      </w:r>
    </w:p>
    <w:p>
      <w:r>
        <w:t>required_skills : ['웹표준', '웹접근성', 'HTML5', 'Angular', 'Javascript', 'CSS', 'jquery', 'react', 'front-end', 'Vue.js']</w:t>
      </w:r>
    </w:p>
    <w:p>
      <w:pPr>
        <w:pStyle w:val="Heading2"/>
      </w:pPr>
      <w:r>
        <w:t>주요업무</w:t>
      </w:r>
    </w:p>
    <w:p>
      <w:r>
        <w:t>- Front-end 개발</w:t>
      </w:r>
    </w:p>
    <w:p>
      <w:pPr>
        <w:pStyle w:val="Heading2"/>
      </w:pPr>
      <w:r>
        <w:t>자격요건</w:t>
      </w:r>
    </w:p>
    <w:p>
      <w:r>
        <w:t>- HTML5, css, javascript, jquery를 이용한 개발 가능</w:t>
      </w:r>
    </w:p>
    <w:p>
      <w:pPr>
        <w:pStyle w:val="Heading2"/>
      </w:pPr>
      <w:r>
        <w:t>우대사항</w:t>
      </w:r>
    </w:p>
    <w:p>
      <w:r>
        <w:t>- Angular/React/Vue.js/Ext Js 중 1개 이상 사용 경험자</w:t>
        <w:br/>
        <w:br/>
        <w:t>- 웹표준, 웹접근성, 크로스 브라우징 적용 경험자</w:t>
        <w:br/>
        <w:br/>
        <w:t>- Node.js 또는 Node-RED 사용 경험자</w:t>
      </w:r>
    </w:p>
    <w:p>
      <w:r>
        <w:br w:type="page"/>
      </w:r>
    </w:p>
    <w:p>
      <w:pPr>
        <w:pStyle w:val="Title"/>
      </w:pPr>
      <w:r>
        <w:t>(주)글로벌머니익스프레스</w:t>
      </w:r>
    </w:p>
    <w:p>
      <w:pPr>
        <w:pStyle w:val="Heading1"/>
      </w:pPr>
      <w:r>
        <w:t>IT 서버(백앤드) 개발자</w:t>
      </w:r>
    </w:p>
    <w:p>
      <w:r>
        <w:t>required_skills : ['웹', '서버개발', 'api개발', '백앤드', 'HTTP']</w:t>
      </w:r>
    </w:p>
    <w:p>
      <w:pPr>
        <w:pStyle w:val="Heading2"/>
      </w:pPr>
      <w:r>
        <w:t>주요업무</w:t>
      </w:r>
    </w:p>
    <w:p>
      <w:r>
        <w:t>- 기존/신규 서비스 개발</w:t>
      </w:r>
    </w:p>
    <w:p>
      <w:pPr>
        <w:pStyle w:val="Heading2"/>
      </w:pPr>
      <w:r>
        <w:t>자격요건</w:t>
      </w:r>
    </w:p>
    <w:p>
      <w:r>
        <w:t>- 웹 어플리케이션과 HTTP API개발이 가능하신 분</w:t>
        <w:br/>
        <w:br/>
        <w:t>- Stored Procedure 개발이 가능하신 분</w:t>
      </w:r>
    </w:p>
    <w:p>
      <w:pPr>
        <w:pStyle w:val="Heading2"/>
      </w:pPr>
      <w:r>
        <w:t>우대사항</w:t>
      </w:r>
    </w:p>
    <w:p>
      <w:r>
        <w:t>- 서비스 운영과 다양한 상황의 문제 해결에 경험이 있으신 분</w:t>
        <w:br/>
        <w:br/>
        <w:t>- 실시간 대규모 트래픽이나 대용량의 데이타 처리가 가능하신 분</w:t>
      </w:r>
    </w:p>
    <w:p>
      <w:r>
        <w:br w:type="page"/>
      </w:r>
    </w:p>
    <w:p>
      <w:pPr>
        <w:pStyle w:val="Title"/>
      </w:pPr>
      <w:r>
        <w:t>예손커뮤니케이션</w:t>
      </w:r>
    </w:p>
    <w:p>
      <w:pPr>
        <w:pStyle w:val="Heading1"/>
      </w:pPr>
      <w:r>
        <w:t>웹 프로그래머</w:t>
      </w:r>
    </w:p>
    <w:p>
      <w:pPr>
        <w:pStyle w:val="Heading2"/>
      </w:pPr>
      <w:r>
        <w:t>주요업무</w:t>
      </w:r>
    </w:p>
    <w:p>
      <w:r>
        <w:t>- D.B 설계</w:t>
        <w:br/>
        <w:br/>
        <w:t>- 프로그램 로직 설계</w:t>
        <w:br/>
        <w:br/>
        <w:t>- 웹 프로그래밍</w:t>
        <w:br/>
        <w:br/>
        <w:t>- 웹 퍼블리싱</w:t>
      </w:r>
    </w:p>
    <w:p>
      <w:pPr>
        <w:pStyle w:val="Heading2"/>
      </w:pPr>
      <w:r>
        <w:t>자격요건</w:t>
      </w:r>
    </w:p>
    <w:p>
      <w:r>
        <w:t>- PHP, ASP, 웹 표준의 이해를 기본으로 점차 발전하는 웹 시장의 흐름에 관심을 갖고 도전과 열정을 즐길 줄 아시는 분이라면 언제나 환영 입니다.</w:t>
      </w:r>
    </w:p>
    <w:p>
      <w:pPr>
        <w:pStyle w:val="Heading2"/>
      </w:pPr>
      <w:r>
        <w:t>우대사항</w:t>
      </w:r>
    </w:p>
    <w:p>
      <w:r>
        <w:t>- 해당 업무 관련 전공 및 경력자 / 웹 에이전시 경험자</w:t>
      </w:r>
    </w:p>
    <w:p>
      <w:r>
        <w:br w:type="page"/>
      </w:r>
    </w:p>
    <w:p>
      <w:pPr>
        <w:pStyle w:val="Title"/>
      </w:pPr>
      <w:r>
        <w:t>이씨이십일(주)</w:t>
      </w:r>
    </w:p>
    <w:p>
      <w:pPr>
        <w:pStyle w:val="Heading1"/>
      </w:pPr>
      <w:r>
        <w:t>웹 프로그래밍</w:t>
      </w:r>
    </w:p>
    <w:p>
      <w:pPr>
        <w:pStyle w:val="Heading2"/>
      </w:pPr>
      <w:r>
        <w:t>주요업무</w:t>
      </w:r>
    </w:p>
    <w:p>
      <w:r>
        <w:t>- 웹 프로그래밍</w:t>
      </w:r>
    </w:p>
    <w:p>
      <w:pPr>
        <w:pStyle w:val="Heading2"/>
      </w:pPr>
      <w:r>
        <w:t>자격요건</w:t>
      </w:r>
    </w:p>
    <w:p>
      <w:r>
        <w:t>- 웹프로그래밍 관련 학과 전공자</w:t>
        <w:br/>
        <w:br/>
        <w:t>- java, jsp 기술 보유자</w:t>
        <w:br/>
        <w:br/>
        <w:t>- Oracle DB 지식 보유자</w:t>
        <w:br/>
        <w:br/>
        <w:t>- Unix 시스템에 대한 지식 보유자</w:t>
        <w:br/>
        <w:br/>
        <w:t>- 자유양식 제출</w:t>
      </w:r>
    </w:p>
    <w:p>
      <w:pPr>
        <w:pStyle w:val="Heading2"/>
      </w:pPr>
      <w:r>
        <w:t>우대사항</w:t>
      </w:r>
    </w:p>
    <w:p>
      <w:r>
        <w:t>- 프레임웍(Spring, Struts) 경험자 우대</w:t>
        <w:br/>
        <w:br/>
        <w:t>- IT 관련 각종 자격증 소지자 우대</w:t>
      </w:r>
    </w:p>
    <w:p>
      <w:r>
        <w:br w:type="page"/>
      </w:r>
    </w:p>
    <w:p>
      <w:pPr>
        <w:pStyle w:val="Title"/>
      </w:pPr>
      <w:r>
        <w:t>로딕스(주)</w:t>
      </w:r>
    </w:p>
    <w:p>
      <w:pPr>
        <w:pStyle w:val="Heading1"/>
      </w:pPr>
      <w:r>
        <w:t>전략 기획</w:t>
      </w:r>
    </w:p>
    <w:p>
      <w:pPr>
        <w:pStyle w:val="Heading2"/>
      </w:pPr>
      <w:r>
        <w:t>주요업무</w:t>
      </w:r>
    </w:p>
    <w:p>
      <w:r>
        <w:t>- 전략 기획</w:t>
      </w:r>
    </w:p>
    <w:p>
      <w:pPr>
        <w:pStyle w:val="Heading2"/>
      </w:pPr>
      <w:r>
        <w:t>자격요건</w:t>
      </w:r>
    </w:p>
    <w:p>
      <w:r>
        <w:t>- 학력: 무관</w:t>
        <w:br/>
        <w:br/>
        <w:t>- 경력: 신입 및 경력</w:t>
        <w:br/>
        <w:br/>
        <w:t>- 관련 분야 동향 조사/분석</w:t>
        <w:br/>
        <w:br/>
        <w:t>- 마케팅/영업 활동</w:t>
        <w:br/>
        <w:br/>
        <w:t>- 관련 분야 제안 작업</w:t>
        <w:br/>
        <w:br/>
        <w:t>- 기술 영업 활동</w:t>
        <w:br/>
        <w:br/>
        <w:t>- 제품 개발, 회사 전략 계획 수립 및 시행</w:t>
        <w:br/>
        <w:br/>
        <w:t>- 기타 관련 업무</w:t>
      </w:r>
    </w:p>
    <w:p>
      <w:pPr>
        <w:pStyle w:val="Heading2"/>
      </w:pPr>
      <w:r>
        <w:t>우대사항</w:t>
      </w:r>
    </w:p>
    <w:p>
      <w:r>
        <w:t>- 관련학과(소프트웨어, 원격탐사, 공간정보) 전공, 관련자격증 보유, 유관업무 경험</w:t>
        <w:br/>
        <w:br/>
        <w:t>- (전략기획 부문)석사 이상 졸업자로 다수의 논문, 제안서, 보고서 등 작성 경험자</w:t>
        <w:br/>
        <w:br/>
        <w:t>- Open Source(GDAL, OpenCV 등) 라이브러리 활용 경험</w:t>
        <w:br/>
        <w:br/>
        <w:t>- GIS 소프트웨어(GeoServer, ERDAS, ArcGIS, QGIS 등) 사용 경험</w:t>
        <w:br/>
        <w:br/>
        <w:t>- GIS 데이터(항공/위성영상(EO/IR, SAR), ESRI Shape 등) 처리 경험</w:t>
        <w:br/>
        <w:br/>
        <w:t>- 긍정적인 사고와 적극적인 마인드의 소유자</w:t>
      </w:r>
    </w:p>
    <w:p>
      <w:r>
        <w:br w:type="page"/>
      </w:r>
    </w:p>
    <w:p>
      <w:pPr>
        <w:pStyle w:val="Title"/>
      </w:pPr>
      <w:r>
        <w:t>스마티이(주)</w:t>
      </w:r>
    </w:p>
    <w:p>
      <w:pPr>
        <w:pStyle w:val="Heading1"/>
      </w:pPr>
      <w:r>
        <w:t>자바 웹, 서버 개발자</w:t>
      </w:r>
    </w:p>
    <w:p>
      <w:r>
        <w:t>required_skills : ['java', '개발', '서버개발', '자바', '웹개발']</w:t>
      </w:r>
    </w:p>
    <w:p>
      <w:pPr>
        <w:pStyle w:val="Heading2"/>
      </w:pPr>
      <w:r>
        <w:t>주요업무</w:t>
      </w:r>
    </w:p>
    <w:p>
      <w:r>
        <w:t>- 자바 웹, 서버 개발자</w:t>
      </w:r>
    </w:p>
    <w:p>
      <w:pPr>
        <w:pStyle w:val="Heading2"/>
      </w:pPr>
      <w:r>
        <w:t>자격요건</w:t>
      </w:r>
    </w:p>
    <w:p>
      <w:r>
        <w:t>- 개발 경력 보유자</w:t>
        <w:br/>
        <w:br/>
        <w:t>- 정규직, 계약직</w:t>
      </w:r>
    </w:p>
    <w:p>
      <w:r>
        <w:br w:type="page"/>
      </w:r>
    </w:p>
    <w:p>
      <w:pPr>
        <w:pStyle w:val="Title"/>
      </w:pPr>
      <w:r>
        <w:t>아이티엠커뮤니케이션(주)</w:t>
      </w:r>
    </w:p>
    <w:p>
      <w:pPr>
        <w:pStyle w:val="Heading1"/>
      </w:pPr>
      <w:r>
        <w:t>개발 / Web 기반기술</w:t>
      </w:r>
    </w:p>
    <w:p>
      <w:pPr>
        <w:pStyle w:val="Heading2"/>
      </w:pPr>
      <w:r>
        <w:t>주요업무</w:t>
      </w:r>
    </w:p>
    <w:p>
      <w:r>
        <w:t>- Web 기반기술</w:t>
      </w:r>
    </w:p>
    <w:p>
      <w:pPr>
        <w:pStyle w:val="Heading2"/>
      </w:pPr>
      <w:r>
        <w:t>자격요건</w:t>
      </w:r>
    </w:p>
    <w:p>
      <w:r>
        <w:t>- JAVA, JSP, ASP, MVC</w:t>
        <w:br/>
        <w:br/>
        <w:t>- ASP.NET, JQuery, iBatis</w:t>
        <w:br/>
        <w:br/>
        <w:t>- MiPlatform, XPlatform, Gause</w:t>
        <w:br/>
        <w:br/>
        <w:t>- Web Designer</w:t>
      </w:r>
    </w:p>
    <w:p>
      <w:r>
        <w:br w:type="page"/>
      </w:r>
    </w:p>
    <w:p>
      <w:pPr>
        <w:pStyle w:val="Title"/>
      </w:pPr>
      <w:r>
        <w:t>(주)디케이아이테크놀로지</w:t>
      </w:r>
    </w:p>
    <w:p>
      <w:pPr>
        <w:pStyle w:val="Heading1"/>
      </w:pPr>
      <w:r>
        <w:t>웹/모바일 프로그래밍 (JSP, Flex, AJAX, XML, Struts, etc)</w:t>
      </w:r>
    </w:p>
    <w:p>
      <w:pPr>
        <w:pStyle w:val="Heading2"/>
      </w:pPr>
      <w:r>
        <w:t>주요업무</w:t>
      </w:r>
    </w:p>
    <w:p>
      <w:r>
        <w:t>- 웹/모바일 프로그래밍 (JSP, Flex, AJAX, XML, Struts, etc)</w:t>
      </w:r>
    </w:p>
    <w:p>
      <w:pPr>
        <w:pStyle w:val="Heading2"/>
      </w:pPr>
      <w:r>
        <w:t>자격요건</w:t>
      </w:r>
    </w:p>
    <w:p>
      <w:r>
        <w:t>- 해외여행에 결격 사유가 없는 자</w:t>
        <w:br/>
        <w:br/>
        <w:t>- 전산/전자/정보통신 관련학과 혹은 비전공자로서 정보통신 관련 교육을 이수한 대학졸업자</w:t>
      </w:r>
    </w:p>
    <w:p>
      <w:pPr>
        <w:pStyle w:val="Heading2"/>
      </w:pPr>
      <w:r>
        <w:t>우대사항</w:t>
      </w:r>
    </w:p>
    <w:p>
      <w:r>
        <w:t>- 이동통신 환경 서버 (JAVA, C++) 개발 경험자, 스마트폰(Android, iPhone) Application 개발 경험자</w:t>
        <w:br/>
        <w:br/>
        <w:t>- 석사이상 학위소지자 우대</w:t>
        <w:br/>
        <w:br/>
        <w:t>- 이동통신 관련 업계 경력자 우대</w:t>
      </w:r>
    </w:p>
    <w:p>
      <w:r>
        <w:br w:type="page"/>
      </w:r>
    </w:p>
    <w:p>
      <w:pPr>
        <w:pStyle w:val="Title"/>
      </w:pPr>
      <w:r>
        <w:t>지미디어(주)</w:t>
      </w:r>
    </w:p>
    <w:p>
      <w:pPr>
        <w:pStyle w:val="Heading1"/>
      </w:pPr>
      <w:r>
        <w:t>WEB</w:t>
      </w:r>
    </w:p>
    <w:p>
      <w:r>
        <w:t>required_skills : ['java', '웹 개발', '웹', 'web', '웹 기획']</w:t>
      </w:r>
    </w:p>
    <w:p>
      <w:pPr>
        <w:pStyle w:val="Heading2"/>
      </w:pPr>
      <w:r>
        <w:t>주요업무</w:t>
      </w:r>
    </w:p>
    <w:p>
      <w:r>
        <w:t>- 웹 관련 연구개발</w:t>
      </w:r>
    </w:p>
    <w:p>
      <w:pPr>
        <w:pStyle w:val="Heading2"/>
      </w:pPr>
      <w:r>
        <w:t>자격요건</w:t>
      </w:r>
    </w:p>
    <w:p>
      <w:r>
        <w:t>- 컴퓨터계열 전공자, Java 전문가</w:t>
      </w:r>
    </w:p>
    <w:p>
      <w:pPr>
        <w:pStyle w:val="Heading2"/>
      </w:pPr>
      <w:r>
        <w:t>우대사항</w:t>
      </w:r>
    </w:p>
    <w:p>
      <w:r>
        <w:t>- 웹 기획/개발 유경험자</w:t>
      </w:r>
    </w:p>
    <w:p>
      <w:r>
        <w:br w:type="page"/>
      </w:r>
    </w:p>
    <w:p>
      <w:pPr>
        <w:pStyle w:val="Title"/>
      </w:pPr>
      <w:r>
        <w:t>(주)아이원소프트</w:t>
      </w:r>
    </w:p>
    <w:p>
      <w:pPr>
        <w:pStyle w:val="Heading1"/>
      </w:pPr>
      <w:r>
        <w:t>프로그래머 / 웹개발, 모바일 개발</w:t>
      </w:r>
    </w:p>
    <w:p>
      <w:r>
        <w:t>required_skills : ['HTML', 'CSS', 'jquery', '웹개발', '모바일개발', '프로그래머']</w:t>
      </w:r>
    </w:p>
    <w:p>
      <w:pPr>
        <w:pStyle w:val="Heading2"/>
      </w:pPr>
      <w:r>
        <w:t>주요업무</w:t>
      </w:r>
    </w:p>
    <w:p>
      <w:r>
        <w:t>- 웹개발</w:t>
        <w:br/>
        <w:br/>
        <w:t>- 모바일 개발</w:t>
      </w:r>
    </w:p>
    <w:p>
      <w:pPr>
        <w:pStyle w:val="Heading2"/>
      </w:pPr>
      <w:r>
        <w:t>자격요건</w:t>
      </w:r>
    </w:p>
    <w:p>
      <w:r>
        <w:t>- 관련학과 졸업자로 기본적인 html, JQuery 가능하신 분</w:t>
        <w:br/>
        <w:br/>
        <w:t>- CSS에 대한 이해력이 있으신 분</w:t>
        <w:br/>
        <w:br/>
        <w:t>- 꼼꼼하고 매사에 긍정적이며 책임감 강하신 분</w:t>
        <w:br/>
        <w:br/>
        <w:t>- 직원간 커뮤니케이션 원할한 분</w:t>
        <w:br/>
        <w:br/>
        <w:t>- 상시 모집</w:t>
        <w:br/>
        <w:br/>
        <w:t>- 초대졸 이상</w:t>
        <w:br/>
        <w:br/>
        <w:t>- 신입/경력 모두 지원 가능</w:t>
      </w:r>
    </w:p>
    <w:p>
      <w:r>
        <w:br w:type="page"/>
      </w:r>
    </w:p>
    <w:p>
      <w:pPr>
        <w:pStyle w:val="Title"/>
      </w:pPr>
      <w:r>
        <w:t>(주)디아이티</w:t>
      </w:r>
    </w:p>
    <w:p>
      <w:pPr>
        <w:pStyle w:val="Heading1"/>
      </w:pPr>
      <w:r>
        <w:t>Web Planner</w:t>
      </w:r>
    </w:p>
    <w:p>
      <w:pPr>
        <w:pStyle w:val="Heading2"/>
      </w:pPr>
      <w:r>
        <w:t>주요업무</w:t>
      </w:r>
    </w:p>
    <w:p>
      <w:r>
        <w:t>- Project Staff</w:t>
      </w:r>
    </w:p>
    <w:p>
      <w:pPr>
        <w:pStyle w:val="Heading2"/>
      </w:pPr>
      <w:r>
        <w:t>자격요건</w:t>
      </w:r>
    </w:p>
    <w:p>
      <w:r>
        <w:t>- 책임감이 강하고 자신의 일에 전문성을 높이고 싶은 자</w:t>
        <w:br/>
        <w:br/>
        <w:t>- 웹 기획 및 온라인 기획 경험이 있는 자</w:t>
        <w:br/>
        <w:br/>
        <w:t>- 팀원간의 협업에 활발히 참여하고 밝은 성품을 갖춘 자</w:t>
        <w:br/>
        <w:br/>
        <w:t>- 기본적인 e-Biz에 대한 사고와 이해를 갖춘 자</w:t>
      </w:r>
    </w:p>
    <w:p>
      <w:r>
        <w:br w:type="page"/>
      </w:r>
    </w:p>
    <w:p>
      <w:pPr>
        <w:pStyle w:val="Title"/>
      </w:pPr>
      <w:r>
        <w:t>현대무벡스(주)</w:t>
      </w:r>
    </w:p>
    <w:p>
      <w:pPr>
        <w:pStyle w:val="Heading1"/>
      </w:pPr>
      <w:r>
        <w:t>[IT} 웹운영</w:t>
      </w:r>
    </w:p>
    <w:p>
      <w:r>
        <w:t>required_skills : ['IT', '개발', 'web', '웹운영', '웹개발']</w:t>
      </w:r>
    </w:p>
    <w:p>
      <w:pPr>
        <w:pStyle w:val="Heading2"/>
      </w:pPr>
      <w:r>
        <w:t>주요업무</w:t>
      </w:r>
    </w:p>
    <w:p>
      <w:r>
        <w:t>- 웹 운영</w:t>
      </w:r>
    </w:p>
    <w:p>
      <w:pPr>
        <w:pStyle w:val="Heading2"/>
      </w:pPr>
      <w:r>
        <w:t>자격요건</w:t>
      </w:r>
    </w:p>
    <w:p>
      <w:r>
        <w:t>- WEB 개발</w:t>
        <w:br/>
        <w:br/>
        <w:t>- 근무지 : 서울</w:t>
      </w:r>
    </w:p>
    <w:p>
      <w:r>
        <w:br w:type="page"/>
      </w:r>
    </w:p>
    <w:p>
      <w:pPr>
        <w:pStyle w:val="Title"/>
      </w:pPr>
      <w:r>
        <w:t>지미디어(주)</w:t>
      </w:r>
    </w:p>
    <w:p>
      <w:pPr>
        <w:pStyle w:val="Heading1"/>
      </w:pPr>
      <w:r>
        <w:t>WEB</w:t>
      </w:r>
    </w:p>
    <w:p>
      <w:pPr>
        <w:pStyle w:val="Heading2"/>
      </w:pPr>
      <w:r>
        <w:t>주요업무</w:t>
      </w:r>
    </w:p>
    <w:p>
      <w:r>
        <w:t>- 웹 관련 연구개발</w:t>
      </w:r>
    </w:p>
    <w:p>
      <w:pPr>
        <w:pStyle w:val="Heading2"/>
      </w:pPr>
      <w:r>
        <w:t>자격요건</w:t>
      </w:r>
    </w:p>
    <w:p>
      <w:r>
        <w:t>- 컴퓨터계열 전공자, Java 전문가</w:t>
      </w:r>
    </w:p>
    <w:p>
      <w:pPr>
        <w:pStyle w:val="Heading2"/>
      </w:pPr>
      <w:r>
        <w:t>우대사항</w:t>
      </w:r>
    </w:p>
    <w:p>
      <w:r>
        <w:t>- 웹 기획/개발 유경험자</w:t>
      </w:r>
    </w:p>
    <w:p>
      <w:r>
        <w:br w:type="page"/>
      </w:r>
    </w:p>
    <w:p>
      <w:pPr>
        <w:pStyle w:val="Title"/>
      </w:pPr>
      <w:r>
        <w:t>드림미즈(주)</w:t>
      </w:r>
    </w:p>
    <w:p>
      <w:pPr>
        <w:pStyle w:val="Heading1"/>
      </w:pPr>
      <w:r>
        <w:t>[웹모바일 분야] 웹프로그램</w:t>
      </w:r>
    </w:p>
    <w:p>
      <w:r>
        <w:t>required_skills : ['IT', '개발', '웹', '웹서비스', '웹프로그램']</w:t>
      </w:r>
    </w:p>
    <w:p>
      <w:pPr>
        <w:pStyle w:val="Heading2"/>
      </w:pPr>
      <w:r>
        <w:t>주요업무</w:t>
      </w:r>
    </w:p>
    <w:p>
      <w:r>
        <w:t>- IT 인프라의 구축/유지 및 사이트 활성화를 위한 웹서비스 개발업무</w:t>
      </w:r>
    </w:p>
    <w:p>
      <w:pPr>
        <w:pStyle w:val="Heading2"/>
      </w:pPr>
      <w:r>
        <w:t>자격요건</w:t>
      </w:r>
    </w:p>
    <w:p>
      <w:r>
        <w:t>.</w:t>
      </w:r>
    </w:p>
    <w:p>
      <w:r>
        <w:br w:type="page"/>
      </w:r>
    </w:p>
    <w:p>
      <w:pPr>
        <w:pStyle w:val="Title"/>
      </w:pPr>
      <w:r>
        <w:t>(주)제이아이티코리아</w:t>
      </w:r>
    </w:p>
    <w:p>
      <w:pPr>
        <w:pStyle w:val="Heading1"/>
      </w:pPr>
      <w:r>
        <w:t>개발</w:t>
      </w:r>
    </w:p>
    <w:p>
      <w:pPr>
        <w:pStyle w:val="Heading2"/>
      </w:pPr>
      <w:r>
        <w:t>주요업무</w:t>
      </w:r>
    </w:p>
    <w:p>
      <w:r>
        <w:t>- 개발</w:t>
      </w:r>
    </w:p>
    <w:p>
      <w:pPr>
        <w:pStyle w:val="Heading2"/>
      </w:pPr>
      <w:r>
        <w:t>자격요건</w:t>
      </w:r>
    </w:p>
    <w:p>
      <w:r>
        <w:t>- 지원방법 : 이력서, 기술경력서 제출 (서류전형 합격자에 한하여 개별 인터뷰 진행)</w:t>
      </w:r>
    </w:p>
    <w:p>
      <w:r>
        <w:br w:type="page"/>
      </w:r>
    </w:p>
    <w:p>
      <w:pPr>
        <w:pStyle w:val="Title"/>
      </w:pPr>
      <w:r>
        <w:t>(주)뉴링크</w:t>
      </w:r>
    </w:p>
    <w:p>
      <w:pPr>
        <w:pStyle w:val="Heading1"/>
      </w:pPr>
      <w:r>
        <w:t>ASP.NET MVC(C#)개발자</w:t>
      </w:r>
    </w:p>
    <w:p>
      <w:pPr>
        <w:pStyle w:val="Heading2"/>
      </w:pPr>
      <w:r>
        <w:t>주요업무</w:t>
      </w:r>
    </w:p>
    <w:p>
      <w:r>
        <w:t>- 거래소 서비스 개발, 운영</w:t>
      </w:r>
    </w:p>
    <w:p>
      <w:pPr>
        <w:pStyle w:val="Heading2"/>
      </w:pPr>
      <w:r>
        <w:t>자격요건</w:t>
      </w:r>
    </w:p>
    <w:p>
      <w:r>
        <w:t>- ASP.NET (C#)</w:t>
        <w:br/>
        <w:br/>
        <w:t>- MS-SQL 개발 경력</w:t>
        <w:br/>
        <w:br/>
        <w:t>- 실서비스 개발 및 운영 경력</w:t>
        <w:br/>
        <w:br/>
        <w:t>- MVC 프로젝트 경험</w:t>
        <w:br/>
        <w:br/>
        <w:t>- javascript &amp; jQuery</w:t>
      </w:r>
    </w:p>
    <w:p>
      <w:pPr>
        <w:pStyle w:val="Heading2"/>
      </w:pPr>
      <w:r>
        <w:t>우대사항</w:t>
      </w:r>
    </w:p>
    <w:p>
      <w:r>
        <w:t>- 대용량 서비스 개발 및 운영 경력</w:t>
        <w:br/>
        <w:br/>
        <w:t>- Windows or linux Server 운영 가능 하신분</w:t>
        <w:br/>
        <w:br/>
        <w:t>- node.js 또는 signalR 가능 하신분</w:t>
      </w:r>
    </w:p>
    <w:p>
      <w:r>
        <w:br w:type="page"/>
      </w:r>
    </w:p>
    <w:p>
      <w:pPr>
        <w:pStyle w:val="Title"/>
      </w:pPr>
      <w:r>
        <w:t>(주)시즐</w:t>
      </w:r>
    </w:p>
    <w:p>
      <w:pPr>
        <w:pStyle w:val="Heading1"/>
      </w:pPr>
      <w:r>
        <w:t>프론트엔드 개발자(Front-end Developer) 신입 및 경력 채용</w:t>
      </w:r>
    </w:p>
    <w:p>
      <w:r>
        <w:t>required_skills : ['java', 'Spring framework', '개발', 'HTML5', '웹디자인']</w:t>
      </w:r>
    </w:p>
    <w:p>
      <w:pPr>
        <w:pStyle w:val="Heading2"/>
      </w:pPr>
      <w:r>
        <w:t>주요업무</w:t>
      </w:r>
    </w:p>
    <w:p>
      <w:r>
        <w:t>사내 자사 서비스 MES 플랫폼 개발 진행</w:t>
      </w:r>
    </w:p>
    <w:p>
      <w:pPr>
        <w:pStyle w:val="Heading2"/>
      </w:pPr>
      <w:r>
        <w:t>자격요건</w:t>
      </w:r>
    </w:p>
    <w:p>
      <w:r>
        <w:t>React.js, React-native, java, springframwork, html5, javascript 프론트 개발자</w:t>
      </w:r>
    </w:p>
    <w:p>
      <w:r>
        <w:br w:type="page"/>
      </w:r>
    </w:p>
    <w:p>
      <w:pPr>
        <w:pStyle w:val="Title"/>
      </w:pPr>
      <w:r>
        <w:t>(주)디아이티</w:t>
      </w:r>
    </w:p>
    <w:p>
      <w:pPr>
        <w:pStyle w:val="Heading1"/>
      </w:pPr>
      <w:r>
        <w:t>Code Engineer</w:t>
      </w:r>
    </w:p>
    <w:p>
      <w:pPr>
        <w:pStyle w:val="Heading2"/>
      </w:pPr>
      <w:r>
        <w:t>주요업무</w:t>
      </w:r>
    </w:p>
    <w:p>
      <w:r>
        <w:t>- Publisher Scripter</w:t>
      </w:r>
    </w:p>
    <w:p>
      <w:pPr>
        <w:pStyle w:val="Heading2"/>
      </w:pPr>
      <w:r>
        <w:t>자격요건</w:t>
      </w:r>
    </w:p>
    <w:p>
      <w:r>
        <w:t>- 웹표준 (html, html5, css, xhtml) 가능자</w:t>
        <w:br/>
        <w:br/>
        <w:t>- 자바스크립트 함수 및 클래스 제작 사용 가능자</w:t>
        <w:br/>
        <w:br/>
        <w:t>- 웹/모바일 화면 설계 및 코딩(퍼블리싱) 가능한 자</w:t>
        <w:br/>
        <w:br/>
        <w:t>- jQuery 및 기타 라이브러리 이용 개발 가능한 자</w:t>
      </w:r>
    </w:p>
    <w:p>
      <w:r>
        <w:br w:type="page"/>
      </w:r>
    </w:p>
    <w:p>
      <w:pPr>
        <w:pStyle w:val="Title"/>
      </w:pPr>
      <w:r>
        <w:t>요술지팡이(주)</w:t>
      </w:r>
    </w:p>
    <w:p>
      <w:pPr>
        <w:pStyle w:val="Heading1"/>
      </w:pPr>
      <w:r>
        <w:t>웹프로그래머 및 기술지원</w:t>
      </w:r>
    </w:p>
    <w:p>
      <w:r>
        <w:t>required_skills : ['웹 개발', '기술지원', '웹프로그래머', 'ITO', '솔루션 개발']</w:t>
      </w:r>
    </w:p>
    <w:p>
      <w:pPr>
        <w:pStyle w:val="Heading2"/>
      </w:pPr>
      <w:r>
        <w:t>주요업무</w:t>
      </w:r>
    </w:p>
    <w:p>
      <w:r>
        <w:t>- 솔루션 개발, 커스터마이징 , 기술지원</w:t>
      </w:r>
    </w:p>
    <w:p>
      <w:pPr>
        <w:pStyle w:val="Heading2"/>
      </w:pPr>
      <w:r>
        <w:t>자격요건</w:t>
      </w:r>
    </w:p>
    <w:p>
      <w:r>
        <w:t>- 웹프로그램 개발경험 또는 IT교육 이수자</w:t>
        <w:br/>
        <w:br/>
        <w:t>- 나이 : 25~33세</w:t>
      </w:r>
    </w:p>
    <w:p>
      <w:r>
        <w:br w:type="page"/>
      </w:r>
    </w:p>
    <w:p>
      <w:pPr>
        <w:pStyle w:val="Title"/>
      </w:pPr>
      <w:r>
        <w:t>슈어엠(주)</w:t>
      </w:r>
    </w:p>
    <w:p>
      <w:pPr>
        <w:pStyle w:val="Heading1"/>
      </w:pPr>
      <w:r>
        <w:t>기술팀</w:t>
      </w:r>
    </w:p>
    <w:p>
      <w:pPr>
        <w:pStyle w:val="Heading2"/>
      </w:pPr>
      <w:r>
        <w:t>주요업무</w:t>
      </w:r>
    </w:p>
    <w:p>
      <w:r>
        <w:t>- 프로그래머, DBA, 웹디자이너</w:t>
      </w:r>
    </w:p>
    <w:p>
      <w:pPr>
        <w:pStyle w:val="Heading2"/>
      </w:pPr>
      <w:r>
        <w:t>자격요건</w:t>
      </w:r>
    </w:p>
    <w:p>
      <w:r>
        <w:t>- 군필 또는 면제자로 해외여행에 결격사유가 없는 자</w:t>
        <w:br/>
        <w:br/>
        <w:t>- 신입/경력</w:t>
        <w:br/>
        <w:br/>
        <w:t>- O/S에 대한 기본 지식</w:t>
        <w:br/>
        <w:br/>
        <w:t>- XML, 닷넷, ASP, VC++, UNIX, LINUX, 윈도우즈 프로그래밍 경력자 우대</w:t>
      </w:r>
    </w:p>
    <w:p>
      <w:pPr>
        <w:pStyle w:val="Heading2"/>
      </w:pPr>
      <w:r>
        <w:t>우대사항</w:t>
      </w:r>
    </w:p>
    <w:p>
      <w:r>
        <w:t>* 공통 우대사항</w:t>
        <w:br/>
        <w:br/>
        <w:t>- 사회봉사 유경험자, 국가유공자 및 그 가족</w:t>
        <w:br/>
        <w:br/>
        <w:t>- 사훈 : 정직/성실/도전/열정을 실천할 수 있는 인간성이 좋은 분을 모십니다.</w:t>
        <w:br/>
        <w:br/>
        <w:t>- 열심히 일할 분을 모십니다.</w:t>
      </w:r>
    </w:p>
    <w:p>
      <w:r>
        <w:br w:type="page"/>
      </w:r>
    </w:p>
    <w:p>
      <w:pPr>
        <w:pStyle w:val="Title"/>
      </w:pPr>
      <w:r>
        <w:t>선진지앤아이(주)</w:t>
      </w:r>
    </w:p>
    <w:p>
      <w:pPr>
        <w:pStyle w:val="Heading1"/>
      </w:pPr>
      <w:r>
        <w:t>전산관리</w:t>
      </w:r>
    </w:p>
    <w:p>
      <w:pPr>
        <w:pStyle w:val="Heading2"/>
      </w:pPr>
      <w:r>
        <w:t>주요업무</w:t>
      </w:r>
    </w:p>
    <w:p>
      <w:r>
        <w:t>- 전산관리 : 웹디자인 및 웹 기획, 사내관리시스템 운영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(주)두잇시스템</w:t>
      </w:r>
    </w:p>
    <w:p>
      <w:pPr>
        <w:pStyle w:val="Heading1"/>
      </w:pPr>
      <w:r>
        <w:t>ICT Infrastructure Management</w:t>
      </w:r>
    </w:p>
    <w:p>
      <w:pPr>
        <w:pStyle w:val="Heading2"/>
      </w:pPr>
      <w:r>
        <w:t>주요업무</w:t>
      </w:r>
    </w:p>
    <w:p>
      <w:r>
        <w:t>- Server</w:t>
        <w:br/>
        <w:br/>
        <w:t>- DB</w:t>
        <w:br/>
        <w:br/>
        <w:t>- Network</w:t>
        <w:br/>
        <w:br/>
        <w:t>- Security</w:t>
        <w:br/>
        <w:br/>
        <w:t>- IT장비</w:t>
        <w:br/>
        <w:br/>
        <w:t>- OP</w:t>
        <w:br/>
        <w:br/>
        <w:t>- Admin</w:t>
      </w:r>
    </w:p>
    <w:p>
      <w:pPr>
        <w:pStyle w:val="Heading2"/>
      </w:pPr>
      <w:r>
        <w:t>자격요건</w:t>
      </w:r>
    </w:p>
    <w:p>
      <w:r>
        <w:t>- Windows/Linux/Unix</w:t>
        <w:br/>
        <w:br/>
        <w:t>- WEB/WAS</w:t>
        <w:br/>
        <w:br/>
        <w:t>- LAN/WAN/Router</w:t>
        <w:br/>
        <w:br/>
        <w:t>- Mail-i/msg-I,IPS</w:t>
        <w:br/>
        <w:br/>
        <w:t>- 주요근무지 : 서울(상암 등), 경기(파주/평택), 인천(부평), 지방(구미,광주,부산,청주)</w:t>
      </w:r>
    </w:p>
    <w:p>
      <w:r>
        <w:br w:type="page"/>
      </w:r>
    </w:p>
    <w:p>
      <w:pPr>
        <w:pStyle w:val="Title"/>
      </w:pPr>
      <w:r>
        <w:t>티파이브온라인(주)</w:t>
      </w:r>
    </w:p>
    <w:p>
      <w:pPr>
        <w:pStyle w:val="Heading1"/>
      </w:pPr>
      <w:r>
        <w:t>[경력] Front-end 개발자</w:t>
      </w:r>
    </w:p>
    <w:p>
      <w:r>
        <w:t>required_skills : ['웹표준', 'HTML5', 'Angular', 'Javascript', 'CSS', 'jquery', 'react', 'extjs', 'front-end', 'Vue.js']</w:t>
      </w:r>
    </w:p>
    <w:p>
      <w:pPr>
        <w:pStyle w:val="Heading2"/>
      </w:pPr>
      <w:r>
        <w:t>주요업무</w:t>
      </w:r>
    </w:p>
    <w:p>
      <w:r>
        <w:t>- Front-end 개발자</w:t>
      </w:r>
    </w:p>
    <w:p>
      <w:pPr>
        <w:pStyle w:val="Heading2"/>
      </w:pPr>
      <w:r>
        <w:t>자격요건</w:t>
      </w:r>
    </w:p>
    <w:p>
      <w:r>
        <w:t>- HTML5, css, javascript, jquery를 이용한 개발 가능</w:t>
        <w:br/>
        <w:br/>
        <w:t>- Angular/React/Vue.js/Ext Js 중 1개 이상 사용 경험자</w:t>
        <w:br/>
        <w:br/>
        <w:t>- 웹표준, 웹접근성, 크로스 브라우징 적용 경험자</w:t>
        <w:br/>
        <w:br/>
        <w:t>- Node.js, Webpack, Babel 이용 개발 가능</w:t>
        <w:br/>
        <w:br/>
        <w:t>- 경력(정규직/계약직)</w:t>
      </w:r>
    </w:p>
    <w:p>
      <w:pPr>
        <w:pStyle w:val="Heading2"/>
      </w:pPr>
      <w:r>
        <w:t>우대사항</w:t>
      </w:r>
    </w:p>
    <w:p>
      <w:r>
        <w:t>- 반응형 웹 개발 가능</w:t>
      </w:r>
    </w:p>
    <w:p>
      <w:r>
        <w:br w:type="page"/>
      </w:r>
    </w:p>
    <w:p>
      <w:pPr>
        <w:pStyle w:val="Title"/>
      </w:pPr>
      <w:r>
        <w:t>(주)두잇시스템</w:t>
      </w:r>
    </w:p>
    <w:p>
      <w:pPr>
        <w:pStyle w:val="Heading1"/>
      </w:pPr>
      <w:r>
        <w:t>Web &amp; Mobile System</w:t>
      </w:r>
    </w:p>
    <w:p>
      <w:pPr>
        <w:pStyle w:val="Heading2"/>
      </w:pPr>
      <w:r>
        <w:t>주요업무</w:t>
      </w:r>
    </w:p>
    <w:p>
      <w:r>
        <w:t>- 웹&amp;모바일 개발자</w:t>
        <w:br/>
        <w:br/>
        <w:t>- HR Solution</w:t>
        <w:br/>
        <w:br/>
        <w:t>- ERP</w:t>
        <w:br/>
        <w:br/>
        <w:t>- Sales&amp;CRM</w:t>
        <w:br/>
        <w:br/>
        <w:t>- 경영관리</w:t>
      </w:r>
    </w:p>
    <w:p>
      <w:pPr>
        <w:pStyle w:val="Heading2"/>
      </w:pPr>
      <w:r>
        <w:t>자격요건</w:t>
      </w:r>
    </w:p>
    <w:p>
      <w:r>
        <w:t>- JAVA, JSP,Oracle</w:t>
        <w:br/>
        <w:br/>
        <w:t>- Domain Solution</w:t>
        <w:br/>
        <w:br/>
        <w:t>- 주요근무지 : 서울(가산, 여의도, 마곡, 중구, 강남), 경기(파주) 등</w:t>
      </w:r>
    </w:p>
    <w:p>
      <w:r>
        <w:br w:type="page"/>
      </w:r>
    </w:p>
    <w:p>
      <w:pPr>
        <w:pStyle w:val="Title"/>
      </w:pPr>
      <w:r>
        <w:t>코리아소프트(주)</w:t>
      </w:r>
    </w:p>
    <w:p>
      <w:pPr>
        <w:pStyle w:val="Heading1"/>
      </w:pPr>
      <w:r>
        <w:t>웹개발자</w:t>
      </w:r>
    </w:p>
    <w:p>
      <w:pPr>
        <w:pStyle w:val="Heading2"/>
      </w:pPr>
      <w:r>
        <w:t>주요업무</w:t>
      </w:r>
    </w:p>
    <w:p>
      <w:r>
        <w:t>- php/asp/jsp/java 기반의 프로그램 및 db설계 등의 PC/모바일 웹 서비스 개발과 안드로이드 및 IOS 운영체제의 네이티브앱, 하이브리드앱을 프로그래밍을 담당합니다.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이패스씨앤아이(주)</w:t>
      </w:r>
    </w:p>
    <w:p>
      <w:pPr>
        <w:pStyle w:val="Heading1"/>
      </w:pPr>
      <w:r>
        <w:t>기술개발팀</w:t>
      </w:r>
    </w:p>
    <w:p>
      <w:r>
        <w:t>required_skills : ['java', '기술개발', 'jsp', 'Spring', 'Oracle', 'Javascript', 'jquery', 'Servlet', 'ajax', 'jstl']</w:t>
      </w:r>
    </w:p>
    <w:p>
      <w:pPr>
        <w:pStyle w:val="Heading2"/>
      </w:pPr>
      <w:r>
        <w:t>주요업무</w:t>
      </w:r>
    </w:p>
    <w:p>
      <w:r>
        <w:t>- 기술개발</w:t>
      </w:r>
    </w:p>
    <w:p>
      <w:pPr>
        <w:pStyle w:val="Heading2"/>
      </w:pPr>
      <w:r>
        <w:t>자격요건</w:t>
      </w:r>
    </w:p>
    <w:p>
      <w:r>
        <w:t>- JAVA, JSP, Servlet, JSTL, JQuery, Ajax, JavaScript 등 Client Sever 개발 가능하신 분</w:t>
        <w:br/>
        <w:br/>
        <w:t>- ORACLE, MS-SQL 등 DBMS 유 경험자</w:t>
        <w:br/>
        <w:br/>
        <w:t>- Spring, Struts, iBatis 등 Framework 유 경험자</w:t>
      </w:r>
    </w:p>
    <w:p>
      <w:r>
        <w:br w:type="page"/>
      </w:r>
    </w:p>
    <w:p>
      <w:pPr>
        <w:pStyle w:val="Title"/>
      </w:pPr>
      <w:r>
        <w:t>(주)에이앤티솔루션</w:t>
      </w:r>
    </w:p>
    <w:p>
      <w:pPr>
        <w:pStyle w:val="Heading1"/>
      </w:pPr>
      <w:r>
        <w:t>Planning</w:t>
        <w:tab/>
      </w:r>
    </w:p>
    <w:p>
      <w:pPr>
        <w:pStyle w:val="Heading2"/>
      </w:pPr>
      <w:r>
        <w:t>주요업무</w:t>
      </w:r>
    </w:p>
    <w:p>
      <w:r>
        <w:t>- 웹 기획, 모바일기획, 사업기획 개발/운영</w:t>
      </w:r>
    </w:p>
    <w:p>
      <w:pPr>
        <w:pStyle w:val="Heading2"/>
      </w:pPr>
      <w:r>
        <w:t>자격요건</w:t>
      </w:r>
    </w:p>
    <w:p>
      <w:r>
        <w:t>- 신입/경력</w:t>
      </w:r>
    </w:p>
    <w:p>
      <w:r>
        <w:br w:type="page"/>
      </w:r>
    </w:p>
    <w:p>
      <w:pPr>
        <w:pStyle w:val="Title"/>
      </w:pPr>
      <w:r>
        <w:t>아이티엠커뮤니케이션(주)</w:t>
      </w:r>
    </w:p>
    <w:p>
      <w:pPr>
        <w:pStyle w:val="Heading1"/>
      </w:pPr>
      <w:r>
        <w:t>개발 / C/S 기반기술</w:t>
      </w:r>
    </w:p>
    <w:p>
      <w:pPr>
        <w:pStyle w:val="Heading2"/>
      </w:pPr>
      <w:r>
        <w:t>주요업무</w:t>
      </w:r>
    </w:p>
    <w:p>
      <w:r>
        <w:t>- C/S 기반기술</w:t>
      </w:r>
    </w:p>
    <w:p>
      <w:pPr>
        <w:pStyle w:val="Heading2"/>
      </w:pPr>
      <w:r>
        <w:t>자격요건</w:t>
      </w:r>
    </w:p>
    <w:p>
      <w:r>
        <w:t>- Unix, Linux, NT</w:t>
        <w:br/>
        <w:br/>
        <w:t>- C, C++, Middleware</w:t>
        <w:br/>
        <w:br/>
        <w:t>- PB, Delphi, VB</w:t>
      </w:r>
    </w:p>
    <w:p>
      <w:r>
        <w:br w:type="page"/>
      </w:r>
    </w:p>
    <w:p>
      <w:pPr>
        <w:pStyle w:val="Title"/>
      </w:pPr>
      <w:r>
        <w:t>(주)지엔앰퍼포먼스</w:t>
      </w:r>
    </w:p>
    <w:p>
      <w:pPr>
        <w:pStyle w:val="Heading1"/>
      </w:pPr>
      <w:r>
        <w:t>제작 기획자</w:t>
      </w:r>
    </w:p>
    <w:p>
      <w:pPr>
        <w:pStyle w:val="Heading2"/>
      </w:pPr>
      <w:r>
        <w:t>주요업무</w:t>
      </w:r>
    </w:p>
    <w:p>
      <w:r>
        <w:t>- 온라인 및 모바일의 웹 서비스를 전반적으로 기획, 설계하고 운영합니다.</w:t>
        <w:br/>
        <w:br/>
        <w:t>- 온라인/모바일 웹 컨텐츠 기획 및 설계, 온라인 마케팅 및 프로모션 기획, 각 브랜드 사이트 기획 및 구축, 사이트 운영관련 제반 업무 담당</w:t>
      </w:r>
    </w:p>
    <w:p>
      <w:pPr>
        <w:pStyle w:val="Heading2"/>
      </w:pPr>
      <w:r>
        <w:t>자격요건</w:t>
      </w:r>
    </w:p>
    <w:p>
      <w:r>
        <w:t>- 신입/경력</w:t>
      </w:r>
    </w:p>
    <w:p>
      <w:pPr>
        <w:pStyle w:val="Heading2"/>
      </w:pPr>
      <w:r>
        <w:t>우대사항</w:t>
      </w:r>
    </w:p>
    <w:p>
      <w:r>
        <w:t>- 온라인/디지털 광고대행사 업무 경력</w:t>
        <w:br/>
        <w:br/>
        <w:t>- 크리에이티브 및 커뮤티케이션에 자신있는 분</w:t>
      </w:r>
    </w:p>
    <w:p>
      <w:r>
        <w:br w:type="page"/>
      </w:r>
    </w:p>
    <w:p>
      <w:pPr>
        <w:pStyle w:val="Title"/>
      </w:pPr>
      <w:r>
        <w:t>시터스(주)</w:t>
      </w:r>
    </w:p>
    <w:p>
      <w:pPr>
        <w:pStyle w:val="Heading1"/>
      </w:pPr>
      <w:r>
        <w:t>SI사업부</w:t>
      </w:r>
    </w:p>
    <w:p>
      <w:pPr>
        <w:pStyle w:val="Heading2"/>
      </w:pPr>
      <w:r>
        <w:t>주요업무</w:t>
      </w:r>
    </w:p>
    <w:p>
      <w:r>
        <w:t>- SI사업부</w:t>
      </w:r>
    </w:p>
    <w:p>
      <w:pPr>
        <w:pStyle w:val="Heading2"/>
      </w:pPr>
      <w:r>
        <w:t>자격요건</w:t>
      </w:r>
    </w:p>
    <w:p>
      <w:r>
        <w:t>- 웹 개발 경력자(jQuery, Ajax, HTML5, CSS, JavaScript 필수)</w:t>
      </w:r>
    </w:p>
    <w:p>
      <w:pPr>
        <w:pStyle w:val="Heading2"/>
      </w:pPr>
      <w:r>
        <w:t>우대사항</w:t>
      </w:r>
    </w:p>
    <w:p>
      <w:r>
        <w:t>- 전자지도(VWorld, GoogleMap 등), GeoServer, OpenLayers 활용 경험자 우대</w:t>
        <w:br/>
        <w:br/>
        <w:t>- SPRING 및 eGovFramework 유경험자 우대</w:t>
        <w:br/>
        <w:br/>
        <w:t>- 기술제안서 작성 및 발표, 중소규모 프로젝트 PM/PL 유경험자 우대</w:t>
        <w:br/>
        <w:br/>
        <w:t>- 개발자로서 소신, 책임감 소유자 우대</w:t>
      </w:r>
    </w:p>
    <w:p>
      <w:r>
        <w:br w:type="page"/>
      </w:r>
    </w:p>
    <w:p>
      <w:pPr>
        <w:pStyle w:val="Title"/>
      </w:pPr>
      <w:r>
        <w:t>다람미디어</w:t>
      </w:r>
    </w:p>
    <w:p>
      <w:pPr>
        <w:pStyle w:val="Heading1"/>
      </w:pPr>
      <w:r>
        <w:t>Web Planner</w:t>
      </w:r>
    </w:p>
    <w:p>
      <w:pPr>
        <w:pStyle w:val="Heading2"/>
      </w:pPr>
      <w:r>
        <w:t>주요업무</w:t>
      </w:r>
    </w:p>
    <w:p>
      <w:r>
        <w:t>- Web Planner</w:t>
      </w:r>
    </w:p>
    <w:p>
      <w:pPr>
        <w:pStyle w:val="Heading2"/>
      </w:pPr>
      <w:r>
        <w:t>자격요건</w:t>
      </w:r>
    </w:p>
    <w:p>
      <w:r>
        <w:t xml:space="preserve">- 공통조건 : 대학 졸업자 및 대학졸업 예정자 </w:t>
        <w:br/>
        <w:br/>
        <w:t>- 웹사이트 제안 및 구축 기획 업무,</w:t>
        <w:br/>
        <w:br/>
        <w:t>- 일에 책임이 강하고 클라이언트 및</w:t>
        <w:br/>
        <w:br/>
        <w:t>- 내부 커뮤니케이션 능숙하신 분.</w:t>
      </w:r>
    </w:p>
    <w:p>
      <w:pPr>
        <w:pStyle w:val="Heading2"/>
      </w:pPr>
      <w:r>
        <w:t>우대사항</w:t>
      </w:r>
    </w:p>
    <w:p>
      <w:r>
        <w:t>- 영어 능통자</w:t>
      </w:r>
    </w:p>
    <w:p>
      <w:r>
        <w:br w:type="page"/>
      </w:r>
    </w:p>
    <w:p>
      <w:pPr>
        <w:pStyle w:val="Title"/>
      </w:pPr>
      <w:r>
        <w:t>예손커뮤니케이션</w:t>
      </w:r>
    </w:p>
    <w:p>
      <w:pPr>
        <w:pStyle w:val="Heading1"/>
      </w:pPr>
      <w:r>
        <w:t>기획 / 컨설팅 매니저</w:t>
      </w:r>
    </w:p>
    <w:p>
      <w:pPr>
        <w:pStyle w:val="Heading2"/>
      </w:pPr>
      <w:r>
        <w:t>주요업무</w:t>
      </w:r>
    </w:p>
    <w:p>
      <w:r>
        <w:t>- 고객 요구분석 및 컨설팅</w:t>
        <w:br/>
        <w:br/>
        <w:t>- 웹사이트 구축 제안</w:t>
        <w:br/>
        <w:br/>
        <w:t>- 고객관리</w:t>
      </w:r>
    </w:p>
    <w:p>
      <w:pPr>
        <w:pStyle w:val="Heading2"/>
      </w:pPr>
      <w:r>
        <w:t>자격요건</w:t>
      </w:r>
    </w:p>
    <w:p>
      <w:r>
        <w:t>- 당장의 결과보다 앞으로의 발전성을 높이 사고 있습니다. 고객과의 원만한 소통을 우선시하며 열정적이고 긍정적인 마인드의 소유자라면 언제나 환영입니다.</w:t>
      </w:r>
    </w:p>
    <w:p>
      <w:pPr>
        <w:pStyle w:val="Heading2"/>
      </w:pPr>
      <w:r>
        <w:t>우대사항</w:t>
      </w:r>
    </w:p>
    <w:p>
      <w:r>
        <w:t>- 해당 업무 관련 전공 및 경력자 / 웹 에이전시 경험자</w:t>
      </w:r>
    </w:p>
    <w:p>
      <w:r>
        <w:br w:type="page"/>
      </w:r>
    </w:p>
    <w:p>
      <w:pPr>
        <w:pStyle w:val="Title"/>
      </w:pPr>
      <w:r>
        <w:t>(주)지엔앰퍼포먼스</w:t>
      </w:r>
    </w:p>
    <w:p>
      <w:pPr>
        <w:pStyle w:val="Heading1"/>
      </w:pPr>
      <w:r>
        <w:t>제작 기획자</w:t>
      </w:r>
    </w:p>
    <w:p>
      <w:pPr>
        <w:pStyle w:val="Heading2"/>
      </w:pPr>
      <w:r>
        <w:t>주요업무</w:t>
      </w:r>
    </w:p>
    <w:p>
      <w:r>
        <w:t>- 온라인 및 모바일의 웹 서비스를 전반적으로 기획, 설계하고 운영합니다.</w:t>
        <w:br/>
        <w:br/>
        <w:t>- 온라인/모바일 웹 컨텐츠 기획 및 설계, 온라인 마케팅 및 프로모션 기획, 각 브랜드 사이트 기획 및 구축, 사이트 운영관련 제반 업무 담당</w:t>
      </w:r>
    </w:p>
    <w:p>
      <w:pPr>
        <w:pStyle w:val="Heading2"/>
      </w:pPr>
      <w:r>
        <w:t>자격요건</w:t>
      </w:r>
    </w:p>
    <w:p>
      <w:r>
        <w:t>- 신입/경력</w:t>
      </w:r>
    </w:p>
    <w:p>
      <w:pPr>
        <w:pStyle w:val="Heading2"/>
      </w:pPr>
      <w:r>
        <w:t>우대사항</w:t>
      </w:r>
    </w:p>
    <w:p>
      <w:r>
        <w:t>- 온라인/디지털 광고대행사 업무 경력</w:t>
        <w:br/>
        <w:br/>
        <w:t>- 크리에이티브 및 커뮤티케이션에 자신있는 분</w:t>
      </w:r>
    </w:p>
    <w:p>
      <w:r>
        <w:br w:type="page"/>
      </w:r>
    </w:p>
    <w:p>
      <w:pPr>
        <w:pStyle w:val="Title"/>
      </w:pPr>
      <w:r>
        <w:t>제스아이앤씨(주)</w:t>
      </w:r>
    </w:p>
    <w:p>
      <w:pPr>
        <w:pStyle w:val="Heading1"/>
      </w:pPr>
      <w:r>
        <w:t>DESIGNER</w:t>
      </w:r>
    </w:p>
    <w:p>
      <w:pPr>
        <w:pStyle w:val="Heading2"/>
      </w:pPr>
      <w:r>
        <w:t>주요업무</w:t>
      </w:r>
    </w:p>
    <w:p>
      <w:r>
        <w:t>- DESIGNER</w:t>
      </w:r>
    </w:p>
    <w:p>
      <w:pPr>
        <w:pStyle w:val="Heading2"/>
      </w:pPr>
      <w:r>
        <w:t>자격요건</w:t>
      </w:r>
    </w:p>
    <w:p>
      <w:r>
        <w:t>- 경력/신입</w:t>
        <w:br/>
        <w:br/>
        <w:t>- ·디자인 프로그램 사용자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